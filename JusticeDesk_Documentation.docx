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82E54" w14:textId="53407A58" w:rsidR="00C23B3D" w:rsidRDefault="00C23B3D"/>
    <w:p w14:paraId="2A1C1275" w14:textId="77777777" w:rsidR="006C0AEA" w:rsidRDefault="006C0AEA"/>
    <w:p w14:paraId="237F16BE" w14:textId="356DEBF4" w:rsidR="006C0AEA" w:rsidRPr="000C54D8" w:rsidRDefault="00000000" w:rsidP="00E40E60">
      <w:pPr>
        <w:pStyle w:val="Heading1"/>
        <w:jc w:val="center"/>
        <w:rPr>
          <w:sz w:val="32"/>
          <w:szCs w:val="32"/>
          <w:u w:val="single"/>
        </w:rPr>
      </w:pPr>
      <w:r w:rsidRPr="000C54D8">
        <w:rPr>
          <w:sz w:val="32"/>
          <w:szCs w:val="32"/>
          <w:u w:val="single"/>
        </w:rPr>
        <w:t>A</w:t>
      </w:r>
      <w:r w:rsidR="000003E1" w:rsidRPr="000C54D8">
        <w:rPr>
          <w:sz w:val="32"/>
          <w:szCs w:val="32"/>
          <w:u w:val="single"/>
        </w:rPr>
        <w:t>BSTRACT</w:t>
      </w:r>
    </w:p>
    <w:p w14:paraId="4107247B" w14:textId="77777777" w:rsidR="00A822FD" w:rsidRDefault="00000000" w:rsidP="00A822FD">
      <w:proofErr w:type="spellStart"/>
      <w:r>
        <w:t>JusticeDesk</w:t>
      </w:r>
      <w:proofErr w:type="spellEnd"/>
      <w:r>
        <w:t xml:space="preserve"> is a web-based platform built during a 24-hour </w:t>
      </w:r>
      <w:proofErr w:type="spellStart"/>
      <w:r>
        <w:t>Hackverse</w:t>
      </w:r>
      <w:proofErr w:type="spellEnd"/>
      <w:r>
        <w:t xml:space="preserve"> hackathon to provide categorized legal information and a bridge between users seeking legal help and registered lawyers. The platform supports structured legal content (chapters/sections), user-submitted case forms, lawyer profiles, and an admin panel to manage the ecosystem. The project is implemented using HTML, CSS, Bootstrap, JavaScript, PHP and MySQL.</w:t>
      </w:r>
    </w:p>
    <w:p w14:paraId="6CBCE208" w14:textId="4A0F49B7" w:rsidR="006C0AEA" w:rsidRPr="00A822FD" w:rsidRDefault="00000000" w:rsidP="00A822FD">
      <w:pPr>
        <w:jc w:val="center"/>
      </w:pPr>
      <w:r w:rsidRPr="00A822FD">
        <w:rPr>
          <w:b/>
          <w:bCs/>
          <w:color w:val="1F497D" w:themeColor="text2"/>
          <w:sz w:val="28"/>
          <w:szCs w:val="28"/>
          <w:u w:val="single"/>
        </w:rPr>
        <w:t>P</w:t>
      </w:r>
      <w:r w:rsidR="00A822FD" w:rsidRPr="00A822FD">
        <w:rPr>
          <w:b/>
          <w:bCs/>
          <w:color w:val="1F497D" w:themeColor="text2"/>
          <w:sz w:val="28"/>
          <w:szCs w:val="28"/>
          <w:u w:val="single"/>
        </w:rPr>
        <w:t>ROBLEM STATEMENT</w:t>
      </w:r>
    </w:p>
    <w:p w14:paraId="253848D7" w14:textId="77777777" w:rsidR="006C0AEA" w:rsidRDefault="00000000">
      <w:r>
        <w:t xml:space="preserve">Many users face difficulty finding reliable legal information and connecting to lawyers quickly. Physical visits are time-consuming and costly, and legal content is often scattered. </w:t>
      </w:r>
      <w:proofErr w:type="spellStart"/>
      <w:r>
        <w:t>JusticeDesk</w:t>
      </w:r>
      <w:proofErr w:type="spellEnd"/>
      <w:r>
        <w:t xml:space="preserve"> addresses these problems by centralizing legal content, allowing users to submit cases and enabling lawyers to view submissions and offer consultations.</w:t>
      </w:r>
    </w:p>
    <w:p w14:paraId="2632EFD5" w14:textId="16D016A5" w:rsidR="006C0AEA" w:rsidRPr="00A822FD" w:rsidRDefault="00CC27E6" w:rsidP="00A822FD">
      <w:pPr>
        <w:jc w:val="center"/>
        <w:rPr>
          <w:b/>
          <w:bCs/>
          <w:color w:val="1F497D" w:themeColor="text2"/>
          <w:sz w:val="28"/>
          <w:szCs w:val="28"/>
          <w:u w:val="single"/>
        </w:rPr>
      </w:pPr>
      <w:r>
        <w:rPr>
          <w:b/>
          <w:bCs/>
          <w:color w:val="1F497D" w:themeColor="text2"/>
          <w:sz w:val="28"/>
          <w:szCs w:val="28"/>
          <w:u w:val="single"/>
        </w:rPr>
        <w:t>OBJECTIVES</w:t>
      </w:r>
    </w:p>
    <w:p w14:paraId="0B279586" w14:textId="77777777" w:rsidR="006C0AEA" w:rsidRPr="00450E1A" w:rsidRDefault="00000000" w:rsidP="00450E1A">
      <w:pPr>
        <w:pStyle w:val="NoSpacing"/>
        <w:rPr>
          <w:sz w:val="24"/>
          <w:szCs w:val="24"/>
        </w:rPr>
      </w:pPr>
      <w:r w:rsidRPr="00450E1A">
        <w:rPr>
          <w:sz w:val="24"/>
          <w:szCs w:val="24"/>
        </w:rPr>
        <w:t>- Provide categorized, searchable legal content.</w:t>
      </w:r>
    </w:p>
    <w:p w14:paraId="089FF2AD" w14:textId="77777777" w:rsidR="006C0AEA" w:rsidRPr="00450E1A" w:rsidRDefault="00000000" w:rsidP="00450E1A">
      <w:pPr>
        <w:pStyle w:val="NoSpacing"/>
        <w:rPr>
          <w:sz w:val="24"/>
          <w:szCs w:val="24"/>
        </w:rPr>
      </w:pPr>
      <w:r w:rsidRPr="00450E1A">
        <w:rPr>
          <w:sz w:val="24"/>
          <w:szCs w:val="24"/>
        </w:rPr>
        <w:t>- Allow users to submit legal issue forms and request consultations.</w:t>
      </w:r>
    </w:p>
    <w:p w14:paraId="7B2D84C7" w14:textId="77777777" w:rsidR="006C0AEA" w:rsidRPr="00450E1A" w:rsidRDefault="00000000" w:rsidP="00450E1A">
      <w:pPr>
        <w:pStyle w:val="NoSpacing"/>
        <w:rPr>
          <w:sz w:val="24"/>
          <w:szCs w:val="24"/>
        </w:rPr>
      </w:pPr>
      <w:r w:rsidRPr="00450E1A">
        <w:rPr>
          <w:sz w:val="24"/>
          <w:szCs w:val="24"/>
        </w:rPr>
        <w:t>- Enable lawyers to register, create profiles, and access submissions.</w:t>
      </w:r>
    </w:p>
    <w:p w14:paraId="1C4BAD66" w14:textId="77777777" w:rsidR="006C0AEA" w:rsidRPr="00450E1A" w:rsidRDefault="00000000" w:rsidP="00450E1A">
      <w:pPr>
        <w:pStyle w:val="NoSpacing"/>
        <w:rPr>
          <w:sz w:val="24"/>
          <w:szCs w:val="24"/>
        </w:rPr>
      </w:pPr>
      <w:r w:rsidRPr="00450E1A">
        <w:rPr>
          <w:sz w:val="24"/>
          <w:szCs w:val="24"/>
        </w:rPr>
        <w:t>- Implement an Admin panel for moderation and management.</w:t>
      </w:r>
    </w:p>
    <w:p w14:paraId="1E47D323" w14:textId="77777777" w:rsidR="006C0AEA" w:rsidRPr="00450E1A" w:rsidRDefault="00000000" w:rsidP="00450E1A">
      <w:pPr>
        <w:pStyle w:val="NoSpacing"/>
        <w:rPr>
          <w:sz w:val="24"/>
          <w:szCs w:val="24"/>
        </w:rPr>
      </w:pPr>
      <w:r w:rsidRPr="00450E1A">
        <w:rPr>
          <w:sz w:val="24"/>
          <w:szCs w:val="24"/>
        </w:rPr>
        <w:t>- Deliver a secure authentication system for users and lawyers.</w:t>
      </w:r>
    </w:p>
    <w:p w14:paraId="447B9837" w14:textId="77777777" w:rsidR="006C0AEA" w:rsidRDefault="00000000" w:rsidP="00450E1A">
      <w:pPr>
        <w:pStyle w:val="NoSpacing"/>
        <w:rPr>
          <w:sz w:val="24"/>
          <w:szCs w:val="24"/>
        </w:rPr>
      </w:pPr>
      <w:r w:rsidRPr="00450E1A">
        <w:rPr>
          <w:sz w:val="24"/>
          <w:szCs w:val="24"/>
        </w:rPr>
        <w:t>- Demonstrate a working MVP within 24 hours.</w:t>
      </w:r>
    </w:p>
    <w:p w14:paraId="15F766DE" w14:textId="77777777" w:rsidR="00450E1A" w:rsidRPr="00450E1A" w:rsidRDefault="00450E1A" w:rsidP="00450E1A">
      <w:pPr>
        <w:pStyle w:val="NoSpacing"/>
        <w:rPr>
          <w:sz w:val="24"/>
          <w:szCs w:val="24"/>
        </w:rPr>
      </w:pPr>
    </w:p>
    <w:p w14:paraId="01F4A0C6" w14:textId="3ADFE3EE" w:rsidR="006C0AEA" w:rsidRPr="00CC27E6" w:rsidRDefault="00000000" w:rsidP="00CC27E6">
      <w:pPr>
        <w:jc w:val="center"/>
        <w:rPr>
          <w:b/>
          <w:bCs/>
          <w:color w:val="1F497D" w:themeColor="text2"/>
          <w:sz w:val="28"/>
          <w:szCs w:val="28"/>
          <w:u w:val="single"/>
        </w:rPr>
      </w:pPr>
      <w:r w:rsidRPr="00CC27E6">
        <w:rPr>
          <w:b/>
          <w:bCs/>
          <w:color w:val="1F497D" w:themeColor="text2"/>
          <w:sz w:val="28"/>
          <w:szCs w:val="28"/>
          <w:u w:val="single"/>
        </w:rPr>
        <w:t>S</w:t>
      </w:r>
      <w:r w:rsidR="00CC27E6">
        <w:rPr>
          <w:b/>
          <w:bCs/>
          <w:color w:val="1F497D" w:themeColor="text2"/>
          <w:sz w:val="28"/>
          <w:szCs w:val="28"/>
          <w:u w:val="single"/>
        </w:rPr>
        <w:t xml:space="preserve">COPE AND </w:t>
      </w:r>
      <w:r w:rsidR="00450B1A">
        <w:rPr>
          <w:b/>
          <w:bCs/>
          <w:color w:val="1F497D" w:themeColor="text2"/>
          <w:sz w:val="28"/>
          <w:szCs w:val="28"/>
          <w:u w:val="single"/>
        </w:rPr>
        <w:t>LIMITATIONS</w:t>
      </w:r>
    </w:p>
    <w:p w14:paraId="20C86EEC" w14:textId="77777777" w:rsidR="006C0AEA" w:rsidRPr="00450E1A" w:rsidRDefault="00000000" w:rsidP="00450E1A">
      <w:pPr>
        <w:pStyle w:val="NoSpacing"/>
        <w:rPr>
          <w:sz w:val="24"/>
          <w:szCs w:val="24"/>
        </w:rPr>
      </w:pPr>
      <w:r w:rsidRPr="00450E1A">
        <w:rPr>
          <w:sz w:val="24"/>
          <w:szCs w:val="24"/>
        </w:rPr>
        <w:t>Scope:</w:t>
      </w:r>
    </w:p>
    <w:p w14:paraId="445426E8" w14:textId="77777777" w:rsidR="006C0AEA" w:rsidRPr="00450E1A" w:rsidRDefault="00000000" w:rsidP="00450E1A">
      <w:pPr>
        <w:pStyle w:val="NoSpacing"/>
        <w:rPr>
          <w:sz w:val="24"/>
          <w:szCs w:val="24"/>
        </w:rPr>
      </w:pPr>
      <w:r w:rsidRPr="00450E1A">
        <w:rPr>
          <w:sz w:val="24"/>
          <w:szCs w:val="24"/>
        </w:rPr>
        <w:t>- Web-based MVP focusing on essential features: legal content pages, user registration, lawyer registration, form submission, lawyer dashboard, admin panel.</w:t>
      </w:r>
    </w:p>
    <w:p w14:paraId="6B657496" w14:textId="77777777" w:rsidR="006C0AEA" w:rsidRPr="00450E1A" w:rsidRDefault="00000000" w:rsidP="00450E1A">
      <w:pPr>
        <w:pStyle w:val="NoSpacing"/>
        <w:rPr>
          <w:sz w:val="24"/>
          <w:szCs w:val="24"/>
        </w:rPr>
      </w:pPr>
      <w:r w:rsidRPr="00450E1A">
        <w:rPr>
          <w:sz w:val="24"/>
          <w:szCs w:val="24"/>
        </w:rPr>
        <w:t>Limitations:</w:t>
      </w:r>
    </w:p>
    <w:p w14:paraId="2E368452" w14:textId="77777777" w:rsidR="006C0AEA" w:rsidRPr="00450E1A" w:rsidRDefault="00000000" w:rsidP="00450E1A">
      <w:pPr>
        <w:pStyle w:val="NoSpacing"/>
        <w:rPr>
          <w:sz w:val="24"/>
          <w:szCs w:val="24"/>
        </w:rPr>
      </w:pPr>
      <w:r w:rsidRPr="00450E1A">
        <w:rPr>
          <w:sz w:val="24"/>
          <w:szCs w:val="24"/>
        </w:rPr>
        <w:t>- Not a substitute for formal legal advice.</w:t>
      </w:r>
    </w:p>
    <w:p w14:paraId="7C7F11EE" w14:textId="77777777" w:rsidR="006C0AEA" w:rsidRDefault="00000000" w:rsidP="00450E1A">
      <w:pPr>
        <w:pStyle w:val="NoSpacing"/>
        <w:rPr>
          <w:sz w:val="24"/>
          <w:szCs w:val="24"/>
        </w:rPr>
      </w:pPr>
      <w:r w:rsidRPr="00450E1A">
        <w:rPr>
          <w:sz w:val="24"/>
          <w:szCs w:val="24"/>
        </w:rPr>
        <w:t>- Advanced features (secure payments, fully encrypted messaging, AI legal advice) are out-of-scope for the 24-hour build.</w:t>
      </w:r>
    </w:p>
    <w:p w14:paraId="4ED0F7E6" w14:textId="77777777" w:rsidR="00450E1A" w:rsidRPr="00450E1A" w:rsidRDefault="00450E1A" w:rsidP="00450E1A">
      <w:pPr>
        <w:pStyle w:val="NoSpacing"/>
        <w:rPr>
          <w:sz w:val="24"/>
          <w:szCs w:val="24"/>
        </w:rPr>
      </w:pPr>
    </w:p>
    <w:p w14:paraId="734787BE" w14:textId="4EBBCE73" w:rsidR="006C0AEA" w:rsidRPr="00450E1A" w:rsidRDefault="00000000" w:rsidP="00450E1A">
      <w:pPr>
        <w:pStyle w:val="NoSpacing"/>
        <w:jc w:val="center"/>
        <w:rPr>
          <w:b/>
          <w:bCs/>
          <w:color w:val="1F497D" w:themeColor="text2"/>
          <w:sz w:val="28"/>
          <w:szCs w:val="28"/>
        </w:rPr>
      </w:pPr>
      <w:r w:rsidRPr="00450E1A">
        <w:rPr>
          <w:b/>
          <w:bCs/>
          <w:color w:val="1F497D" w:themeColor="text2"/>
          <w:sz w:val="28"/>
          <w:szCs w:val="28"/>
          <w:u w:val="single"/>
        </w:rPr>
        <w:t>H</w:t>
      </w:r>
      <w:r w:rsidR="009F2479" w:rsidRPr="00450E1A">
        <w:rPr>
          <w:b/>
          <w:bCs/>
          <w:color w:val="1F497D" w:themeColor="text2"/>
          <w:sz w:val="28"/>
          <w:szCs w:val="28"/>
          <w:u w:val="single"/>
        </w:rPr>
        <w:t>IGH-LEVEL</w:t>
      </w:r>
      <w:r w:rsidR="00450E1A" w:rsidRPr="00450E1A">
        <w:rPr>
          <w:b/>
          <w:bCs/>
          <w:color w:val="1F497D" w:themeColor="text2"/>
          <w:sz w:val="28"/>
          <w:szCs w:val="28"/>
          <w:u w:val="single"/>
        </w:rPr>
        <w:t xml:space="preserve"> ARCHITECHTURE</w:t>
      </w:r>
    </w:p>
    <w:p w14:paraId="1A2F6A14" w14:textId="77777777" w:rsidR="006C0AEA" w:rsidRPr="00450E1A" w:rsidRDefault="00000000" w:rsidP="00450E1A">
      <w:pPr>
        <w:pStyle w:val="NoSpacing"/>
        <w:rPr>
          <w:sz w:val="24"/>
          <w:szCs w:val="24"/>
        </w:rPr>
      </w:pPr>
      <w:r w:rsidRPr="00450E1A">
        <w:rPr>
          <w:sz w:val="24"/>
          <w:szCs w:val="24"/>
        </w:rPr>
        <w:t>Frontend: HTML, CSS, Bootstrap, JS</w:t>
      </w:r>
    </w:p>
    <w:p w14:paraId="28054407" w14:textId="77777777" w:rsidR="006C0AEA" w:rsidRPr="00450E1A" w:rsidRDefault="00000000" w:rsidP="00450E1A">
      <w:pPr>
        <w:pStyle w:val="NoSpacing"/>
        <w:rPr>
          <w:sz w:val="24"/>
          <w:szCs w:val="24"/>
        </w:rPr>
      </w:pPr>
      <w:r w:rsidRPr="00450E1A">
        <w:rPr>
          <w:sz w:val="24"/>
          <w:szCs w:val="24"/>
        </w:rPr>
        <w:t>Backend: PHP</w:t>
      </w:r>
    </w:p>
    <w:p w14:paraId="6D0F944F" w14:textId="77777777" w:rsidR="006C0AEA" w:rsidRPr="00450E1A" w:rsidRDefault="00000000" w:rsidP="00450E1A">
      <w:pPr>
        <w:pStyle w:val="NoSpacing"/>
        <w:rPr>
          <w:sz w:val="24"/>
          <w:szCs w:val="24"/>
        </w:rPr>
      </w:pPr>
      <w:r w:rsidRPr="00450E1A">
        <w:rPr>
          <w:sz w:val="24"/>
          <w:szCs w:val="24"/>
        </w:rPr>
        <w:t>Database: MySQL</w:t>
      </w:r>
    </w:p>
    <w:p w14:paraId="09B99DC1" w14:textId="77777777" w:rsidR="006C0AEA" w:rsidRPr="00450E1A" w:rsidRDefault="00000000" w:rsidP="00450E1A">
      <w:pPr>
        <w:pStyle w:val="NoSpacing"/>
        <w:rPr>
          <w:sz w:val="24"/>
          <w:szCs w:val="24"/>
        </w:rPr>
      </w:pPr>
      <w:r w:rsidRPr="00450E1A">
        <w:rPr>
          <w:sz w:val="24"/>
          <w:szCs w:val="24"/>
        </w:rPr>
        <w:t>Hosting: LAMP stack (local or cloud)</w:t>
      </w:r>
    </w:p>
    <w:p w14:paraId="30E59CC0" w14:textId="7766F6CB" w:rsidR="006C0AEA" w:rsidRPr="00450E1A" w:rsidRDefault="00000000" w:rsidP="00450E1A">
      <w:pPr>
        <w:pStyle w:val="NoSpacing"/>
        <w:rPr>
          <w:sz w:val="24"/>
          <w:szCs w:val="24"/>
        </w:rPr>
      </w:pPr>
      <w:r w:rsidRPr="00450E1A">
        <w:rPr>
          <w:sz w:val="24"/>
          <w:szCs w:val="24"/>
        </w:rPr>
        <w:lastRenderedPageBreak/>
        <w:t xml:space="preserve">Data Flow: Users -&gt; Submit Form -&gt; </w:t>
      </w:r>
      <w:proofErr w:type="spellStart"/>
      <w:r w:rsidRPr="00450E1A">
        <w:rPr>
          <w:sz w:val="24"/>
          <w:szCs w:val="24"/>
        </w:rPr>
        <w:t>Stor</w:t>
      </w:r>
      <w:proofErr w:type="spellEnd"/>
      <w:r w:rsidR="002740BE">
        <w:rPr>
          <w:sz w:val="24"/>
          <w:szCs w:val="24"/>
        </w:rPr>
        <w:t xml:space="preserve"> </w:t>
      </w:r>
      <w:r w:rsidRPr="00450E1A">
        <w:rPr>
          <w:sz w:val="24"/>
          <w:szCs w:val="24"/>
        </w:rPr>
        <w:t>ed in DB -&gt; Lawyers view via Dashboard -&gt; Lawyer contacts user.</w:t>
      </w:r>
    </w:p>
    <w:p w14:paraId="73BB4EF5" w14:textId="77777777" w:rsidR="006C0AEA" w:rsidRPr="00450E1A" w:rsidRDefault="00000000" w:rsidP="00450E1A">
      <w:pPr>
        <w:pStyle w:val="NoSpacing"/>
        <w:rPr>
          <w:sz w:val="24"/>
          <w:szCs w:val="24"/>
        </w:rPr>
      </w:pPr>
      <w:r w:rsidRPr="00450E1A">
        <w:rPr>
          <w:sz w:val="24"/>
          <w:szCs w:val="24"/>
        </w:rPr>
        <w:t>Admin monitors and manages users, lawyers, and submissions.</w:t>
      </w:r>
    </w:p>
    <w:p w14:paraId="73D10BB4" w14:textId="77777777" w:rsidR="006C0AEA" w:rsidRDefault="00000000">
      <w:r>
        <w:br w:type="page"/>
      </w:r>
    </w:p>
    <w:p w14:paraId="35BAFE97" w14:textId="065DE49E" w:rsidR="006C0AEA" w:rsidRDefault="00000000" w:rsidP="00DF3CE0">
      <w:pPr>
        <w:pStyle w:val="Heading1"/>
        <w:jc w:val="center"/>
        <w:rPr>
          <w:color w:val="1F497D" w:themeColor="text2"/>
          <w:u w:val="single"/>
        </w:rPr>
      </w:pPr>
      <w:r w:rsidRPr="00DF3CE0">
        <w:rPr>
          <w:color w:val="1F497D" w:themeColor="text2"/>
          <w:u w:val="single"/>
        </w:rPr>
        <w:lastRenderedPageBreak/>
        <w:t>S</w:t>
      </w:r>
      <w:r w:rsidR="00DF3CE0">
        <w:rPr>
          <w:color w:val="1F497D" w:themeColor="text2"/>
          <w:u w:val="single"/>
        </w:rPr>
        <w:t>YSTEM MODULES</w:t>
      </w:r>
    </w:p>
    <w:p w14:paraId="4D6607E1" w14:textId="77777777" w:rsidR="00DF3CE0" w:rsidRPr="00DF3CE0" w:rsidRDefault="00DF3CE0" w:rsidP="00DF3CE0">
      <w:pPr>
        <w:pStyle w:val="NoSpacing"/>
        <w:rPr>
          <w:sz w:val="24"/>
          <w:szCs w:val="24"/>
        </w:rPr>
      </w:pPr>
    </w:p>
    <w:p w14:paraId="61C5A69E" w14:textId="77777777" w:rsidR="006C0AEA" w:rsidRPr="00DF3CE0" w:rsidRDefault="00000000" w:rsidP="00DF3CE0">
      <w:pPr>
        <w:pStyle w:val="NoSpacing"/>
        <w:rPr>
          <w:sz w:val="24"/>
          <w:szCs w:val="24"/>
        </w:rPr>
      </w:pPr>
      <w:r w:rsidRPr="00DF3CE0">
        <w:rPr>
          <w:sz w:val="24"/>
          <w:szCs w:val="24"/>
        </w:rPr>
        <w:t>1. Public (Landing, About, Legal Content Browsing)</w:t>
      </w:r>
    </w:p>
    <w:p w14:paraId="7695EB57" w14:textId="77777777" w:rsidR="006C0AEA" w:rsidRPr="00DF3CE0" w:rsidRDefault="00000000" w:rsidP="00DF3CE0">
      <w:pPr>
        <w:pStyle w:val="NoSpacing"/>
        <w:rPr>
          <w:sz w:val="24"/>
          <w:szCs w:val="24"/>
        </w:rPr>
      </w:pPr>
      <w:r w:rsidRPr="00DF3CE0">
        <w:rPr>
          <w:sz w:val="24"/>
          <w:szCs w:val="24"/>
        </w:rPr>
        <w:t>2. User Module (Register/Login, Submit Case Form, View Status)</w:t>
      </w:r>
    </w:p>
    <w:p w14:paraId="707250AE" w14:textId="77777777" w:rsidR="006C0AEA" w:rsidRPr="00DF3CE0" w:rsidRDefault="00000000" w:rsidP="00DF3CE0">
      <w:pPr>
        <w:pStyle w:val="NoSpacing"/>
        <w:rPr>
          <w:sz w:val="24"/>
          <w:szCs w:val="24"/>
        </w:rPr>
      </w:pPr>
      <w:r w:rsidRPr="00DF3CE0">
        <w:rPr>
          <w:sz w:val="24"/>
          <w:szCs w:val="24"/>
        </w:rPr>
        <w:t>3. Lawyer Module (Register/Login, Profile, View Forms, Contact User)</w:t>
      </w:r>
    </w:p>
    <w:p w14:paraId="6C8E0896" w14:textId="77777777" w:rsidR="006C0AEA" w:rsidRPr="00DF3CE0" w:rsidRDefault="00000000" w:rsidP="00DF3CE0">
      <w:pPr>
        <w:pStyle w:val="NoSpacing"/>
        <w:rPr>
          <w:sz w:val="24"/>
          <w:szCs w:val="24"/>
        </w:rPr>
      </w:pPr>
      <w:r w:rsidRPr="00DF3CE0">
        <w:rPr>
          <w:sz w:val="24"/>
          <w:szCs w:val="24"/>
        </w:rPr>
        <w:t>4. Admin Module (Manage users/lawyers/forms, Approvals)</w:t>
      </w:r>
    </w:p>
    <w:p w14:paraId="1FEC598E" w14:textId="77777777" w:rsidR="006C0AEA" w:rsidRPr="00DF3CE0" w:rsidRDefault="00000000" w:rsidP="00DF3CE0">
      <w:pPr>
        <w:pStyle w:val="NoSpacing"/>
        <w:rPr>
          <w:sz w:val="24"/>
          <w:szCs w:val="24"/>
        </w:rPr>
      </w:pPr>
      <w:r w:rsidRPr="00DF3CE0">
        <w:rPr>
          <w:sz w:val="24"/>
          <w:szCs w:val="24"/>
        </w:rPr>
        <w:t>5. Authentication &amp; Authorization</w:t>
      </w:r>
    </w:p>
    <w:p w14:paraId="49346830" w14:textId="77777777" w:rsidR="006C0AEA" w:rsidRPr="00DF3CE0" w:rsidRDefault="00000000" w:rsidP="00DF3CE0">
      <w:pPr>
        <w:pStyle w:val="NoSpacing"/>
        <w:rPr>
          <w:sz w:val="24"/>
          <w:szCs w:val="24"/>
        </w:rPr>
      </w:pPr>
      <w:r w:rsidRPr="00DF3CE0">
        <w:rPr>
          <w:sz w:val="24"/>
          <w:szCs w:val="24"/>
        </w:rPr>
        <w:t>6. Database Layer</w:t>
      </w:r>
    </w:p>
    <w:p w14:paraId="7A8DDDD7" w14:textId="77777777" w:rsidR="006C0AEA" w:rsidRPr="00DF3CE0" w:rsidRDefault="00000000" w:rsidP="00DF3CE0">
      <w:pPr>
        <w:pStyle w:val="NoSpacing"/>
        <w:rPr>
          <w:sz w:val="24"/>
          <w:szCs w:val="24"/>
        </w:rPr>
      </w:pPr>
      <w:r w:rsidRPr="00DF3CE0">
        <w:rPr>
          <w:sz w:val="24"/>
          <w:szCs w:val="24"/>
        </w:rPr>
        <w:t>7. (Optional) Real-time Chat — MVP: poll-based or AJAX-driven messaging</w:t>
      </w:r>
    </w:p>
    <w:p w14:paraId="45BEC33E" w14:textId="77777777" w:rsidR="00DF3CE0" w:rsidRDefault="00DF3CE0" w:rsidP="00DF3CE0"/>
    <w:p w14:paraId="05EC2D48" w14:textId="116E0B93" w:rsidR="006C0AEA" w:rsidRPr="00DF3CE0" w:rsidRDefault="00000000" w:rsidP="008F7678">
      <w:pPr>
        <w:jc w:val="center"/>
        <w:rPr>
          <w:b/>
          <w:bCs/>
          <w:color w:val="1F497D" w:themeColor="text2"/>
          <w:sz w:val="28"/>
          <w:szCs w:val="28"/>
          <w:u w:val="single"/>
        </w:rPr>
      </w:pPr>
      <w:r w:rsidRPr="00DF3CE0">
        <w:rPr>
          <w:b/>
          <w:bCs/>
          <w:color w:val="1F497D" w:themeColor="text2"/>
          <w:sz w:val="28"/>
          <w:szCs w:val="28"/>
          <w:u w:val="single"/>
        </w:rPr>
        <w:t>Database Design (Summary)</w:t>
      </w:r>
    </w:p>
    <w:p w14:paraId="075C6596" w14:textId="77777777" w:rsidR="006C0AEA" w:rsidRPr="008F7678" w:rsidRDefault="00000000" w:rsidP="00DF3CE0">
      <w:pPr>
        <w:pStyle w:val="NoSpacing"/>
        <w:rPr>
          <w:sz w:val="24"/>
          <w:szCs w:val="24"/>
        </w:rPr>
      </w:pPr>
      <w:r w:rsidRPr="008F7678">
        <w:rPr>
          <w:sz w:val="24"/>
          <w:szCs w:val="24"/>
        </w:rPr>
        <w:t xml:space="preserve">- </w:t>
      </w:r>
      <w:proofErr w:type="gramStart"/>
      <w:r w:rsidRPr="008F7678">
        <w:rPr>
          <w:sz w:val="24"/>
          <w:szCs w:val="24"/>
        </w:rPr>
        <w:t>users(</w:t>
      </w:r>
      <w:proofErr w:type="gramEnd"/>
      <w:r w:rsidRPr="008F7678">
        <w:rPr>
          <w:sz w:val="24"/>
          <w:szCs w:val="24"/>
        </w:rPr>
        <w:t xml:space="preserve">id, name, email, </w:t>
      </w:r>
      <w:proofErr w:type="spellStart"/>
      <w:r w:rsidRPr="008F7678">
        <w:rPr>
          <w:sz w:val="24"/>
          <w:szCs w:val="24"/>
        </w:rPr>
        <w:t>password_hash</w:t>
      </w:r>
      <w:proofErr w:type="spellEnd"/>
      <w:r w:rsidRPr="008F7678">
        <w:rPr>
          <w:sz w:val="24"/>
          <w:szCs w:val="24"/>
        </w:rPr>
        <w:t xml:space="preserve">, phone, role('user'/'lawyer'/'admin'), </w:t>
      </w:r>
      <w:proofErr w:type="spellStart"/>
      <w:r w:rsidRPr="008F7678">
        <w:rPr>
          <w:sz w:val="24"/>
          <w:szCs w:val="24"/>
        </w:rPr>
        <w:t>created_at</w:t>
      </w:r>
      <w:proofErr w:type="spellEnd"/>
      <w:r w:rsidRPr="008F7678">
        <w:rPr>
          <w:sz w:val="24"/>
          <w:szCs w:val="24"/>
        </w:rPr>
        <w:t>)</w:t>
      </w:r>
    </w:p>
    <w:p w14:paraId="7EB1DBBE" w14:textId="77777777" w:rsidR="006C0AEA" w:rsidRPr="008F7678" w:rsidRDefault="00000000" w:rsidP="00DF3CE0">
      <w:pPr>
        <w:pStyle w:val="NoSpacing"/>
        <w:rPr>
          <w:sz w:val="24"/>
          <w:szCs w:val="24"/>
        </w:rPr>
      </w:pPr>
      <w:r w:rsidRPr="008F7678">
        <w:rPr>
          <w:sz w:val="24"/>
          <w:szCs w:val="24"/>
        </w:rPr>
        <w:t xml:space="preserve">- </w:t>
      </w:r>
      <w:proofErr w:type="gramStart"/>
      <w:r w:rsidRPr="008F7678">
        <w:rPr>
          <w:sz w:val="24"/>
          <w:szCs w:val="24"/>
        </w:rPr>
        <w:t>lawyers(</w:t>
      </w:r>
      <w:proofErr w:type="gramEnd"/>
      <w:r w:rsidRPr="008F7678">
        <w:rPr>
          <w:sz w:val="24"/>
          <w:szCs w:val="24"/>
        </w:rPr>
        <w:t xml:space="preserve">id, </w:t>
      </w:r>
      <w:proofErr w:type="spellStart"/>
      <w:r w:rsidRPr="008F7678">
        <w:rPr>
          <w:sz w:val="24"/>
          <w:szCs w:val="24"/>
        </w:rPr>
        <w:t>user_id</w:t>
      </w:r>
      <w:proofErr w:type="spellEnd"/>
      <w:r w:rsidRPr="008F7678">
        <w:rPr>
          <w:sz w:val="24"/>
          <w:szCs w:val="24"/>
        </w:rPr>
        <w:t xml:space="preserve">, qualifications, experience, specialties, </w:t>
      </w:r>
      <w:proofErr w:type="spellStart"/>
      <w:r w:rsidRPr="008F7678">
        <w:rPr>
          <w:sz w:val="24"/>
          <w:szCs w:val="24"/>
        </w:rPr>
        <w:t>profile_summary</w:t>
      </w:r>
      <w:proofErr w:type="spellEnd"/>
      <w:r w:rsidRPr="008F7678">
        <w:rPr>
          <w:sz w:val="24"/>
          <w:szCs w:val="24"/>
        </w:rPr>
        <w:t xml:space="preserve">, verified, </w:t>
      </w:r>
      <w:proofErr w:type="spellStart"/>
      <w:r w:rsidRPr="008F7678">
        <w:rPr>
          <w:sz w:val="24"/>
          <w:szCs w:val="24"/>
        </w:rPr>
        <w:t>created_at</w:t>
      </w:r>
      <w:proofErr w:type="spellEnd"/>
      <w:r w:rsidRPr="008F7678">
        <w:rPr>
          <w:sz w:val="24"/>
          <w:szCs w:val="24"/>
        </w:rPr>
        <w:t>)</w:t>
      </w:r>
    </w:p>
    <w:p w14:paraId="08480755" w14:textId="77777777" w:rsidR="006C0AEA" w:rsidRPr="008F7678" w:rsidRDefault="00000000" w:rsidP="00DF3CE0">
      <w:pPr>
        <w:pStyle w:val="NoSpacing"/>
        <w:rPr>
          <w:sz w:val="24"/>
          <w:szCs w:val="24"/>
        </w:rPr>
      </w:pPr>
      <w:r w:rsidRPr="008F7678">
        <w:rPr>
          <w:sz w:val="24"/>
          <w:szCs w:val="24"/>
        </w:rPr>
        <w:t xml:space="preserve">- </w:t>
      </w:r>
      <w:proofErr w:type="spellStart"/>
      <w:r w:rsidRPr="008F7678">
        <w:rPr>
          <w:sz w:val="24"/>
          <w:szCs w:val="24"/>
        </w:rPr>
        <w:t>legal_</w:t>
      </w:r>
      <w:proofErr w:type="gramStart"/>
      <w:r w:rsidRPr="008F7678">
        <w:rPr>
          <w:sz w:val="24"/>
          <w:szCs w:val="24"/>
        </w:rPr>
        <w:t>chapters</w:t>
      </w:r>
      <w:proofErr w:type="spellEnd"/>
      <w:r w:rsidRPr="008F7678">
        <w:rPr>
          <w:sz w:val="24"/>
          <w:szCs w:val="24"/>
        </w:rPr>
        <w:t>(</w:t>
      </w:r>
      <w:proofErr w:type="gramEnd"/>
      <w:r w:rsidRPr="008F7678">
        <w:rPr>
          <w:sz w:val="24"/>
          <w:szCs w:val="24"/>
        </w:rPr>
        <w:t>id, title, description)</w:t>
      </w:r>
    </w:p>
    <w:p w14:paraId="4E4DEC5E" w14:textId="77777777" w:rsidR="006C0AEA" w:rsidRPr="008F7678" w:rsidRDefault="00000000" w:rsidP="00DF3CE0">
      <w:pPr>
        <w:pStyle w:val="NoSpacing"/>
        <w:rPr>
          <w:sz w:val="24"/>
          <w:szCs w:val="24"/>
        </w:rPr>
      </w:pPr>
      <w:r w:rsidRPr="008F7678">
        <w:rPr>
          <w:sz w:val="24"/>
          <w:szCs w:val="24"/>
        </w:rPr>
        <w:t xml:space="preserve">- </w:t>
      </w:r>
      <w:proofErr w:type="spellStart"/>
      <w:r w:rsidRPr="008F7678">
        <w:rPr>
          <w:sz w:val="24"/>
          <w:szCs w:val="24"/>
        </w:rPr>
        <w:t>legal_</w:t>
      </w:r>
      <w:proofErr w:type="gramStart"/>
      <w:r w:rsidRPr="008F7678">
        <w:rPr>
          <w:sz w:val="24"/>
          <w:szCs w:val="24"/>
        </w:rPr>
        <w:t>sections</w:t>
      </w:r>
      <w:proofErr w:type="spellEnd"/>
      <w:r w:rsidRPr="008F7678">
        <w:rPr>
          <w:sz w:val="24"/>
          <w:szCs w:val="24"/>
        </w:rPr>
        <w:t>(</w:t>
      </w:r>
      <w:proofErr w:type="gramEnd"/>
      <w:r w:rsidRPr="008F7678">
        <w:rPr>
          <w:sz w:val="24"/>
          <w:szCs w:val="24"/>
        </w:rPr>
        <w:t xml:space="preserve">id, </w:t>
      </w:r>
      <w:proofErr w:type="spellStart"/>
      <w:r w:rsidRPr="008F7678">
        <w:rPr>
          <w:sz w:val="24"/>
          <w:szCs w:val="24"/>
        </w:rPr>
        <w:t>chapter_id</w:t>
      </w:r>
      <w:proofErr w:type="spellEnd"/>
      <w:r w:rsidRPr="008F7678">
        <w:rPr>
          <w:sz w:val="24"/>
          <w:szCs w:val="24"/>
        </w:rPr>
        <w:t xml:space="preserve">, </w:t>
      </w:r>
      <w:proofErr w:type="spellStart"/>
      <w:r w:rsidRPr="008F7678">
        <w:rPr>
          <w:sz w:val="24"/>
          <w:szCs w:val="24"/>
        </w:rPr>
        <w:t>section_no</w:t>
      </w:r>
      <w:proofErr w:type="spellEnd"/>
      <w:r w:rsidRPr="008F7678">
        <w:rPr>
          <w:sz w:val="24"/>
          <w:szCs w:val="24"/>
        </w:rPr>
        <w:t>, title, content)</w:t>
      </w:r>
    </w:p>
    <w:p w14:paraId="1E71BD99" w14:textId="77777777" w:rsidR="006C0AEA" w:rsidRPr="008F7678" w:rsidRDefault="00000000" w:rsidP="00DF3CE0">
      <w:pPr>
        <w:pStyle w:val="NoSpacing"/>
        <w:rPr>
          <w:sz w:val="24"/>
          <w:szCs w:val="24"/>
        </w:rPr>
      </w:pPr>
      <w:r w:rsidRPr="008F7678">
        <w:rPr>
          <w:sz w:val="24"/>
          <w:szCs w:val="24"/>
        </w:rPr>
        <w:t xml:space="preserve">- </w:t>
      </w:r>
      <w:proofErr w:type="gramStart"/>
      <w:r w:rsidRPr="008F7678">
        <w:rPr>
          <w:sz w:val="24"/>
          <w:szCs w:val="24"/>
        </w:rPr>
        <w:t>submissions(</w:t>
      </w:r>
      <w:proofErr w:type="gramEnd"/>
      <w:r w:rsidRPr="008F7678">
        <w:rPr>
          <w:sz w:val="24"/>
          <w:szCs w:val="24"/>
        </w:rPr>
        <w:t xml:space="preserve">id, </w:t>
      </w:r>
      <w:proofErr w:type="spellStart"/>
      <w:r w:rsidRPr="008F7678">
        <w:rPr>
          <w:sz w:val="24"/>
          <w:szCs w:val="24"/>
        </w:rPr>
        <w:t>user_id</w:t>
      </w:r>
      <w:proofErr w:type="spellEnd"/>
      <w:r w:rsidRPr="008F7678">
        <w:rPr>
          <w:sz w:val="24"/>
          <w:szCs w:val="24"/>
        </w:rPr>
        <w:t xml:space="preserve">, title, description, category, status, </w:t>
      </w:r>
      <w:proofErr w:type="spellStart"/>
      <w:r w:rsidRPr="008F7678">
        <w:rPr>
          <w:sz w:val="24"/>
          <w:szCs w:val="24"/>
        </w:rPr>
        <w:t>assigned_lawyer_id</w:t>
      </w:r>
      <w:proofErr w:type="spellEnd"/>
      <w:r w:rsidRPr="008F7678">
        <w:rPr>
          <w:sz w:val="24"/>
          <w:szCs w:val="24"/>
        </w:rPr>
        <w:t xml:space="preserve">, </w:t>
      </w:r>
      <w:proofErr w:type="spellStart"/>
      <w:r w:rsidRPr="008F7678">
        <w:rPr>
          <w:sz w:val="24"/>
          <w:szCs w:val="24"/>
        </w:rPr>
        <w:t>created_at</w:t>
      </w:r>
      <w:proofErr w:type="spellEnd"/>
      <w:r w:rsidRPr="008F7678">
        <w:rPr>
          <w:sz w:val="24"/>
          <w:szCs w:val="24"/>
        </w:rPr>
        <w:t>)</w:t>
      </w:r>
    </w:p>
    <w:p w14:paraId="0C835C32" w14:textId="77777777" w:rsidR="006C0AEA" w:rsidRPr="008F7678" w:rsidRDefault="00000000" w:rsidP="00DF3CE0">
      <w:pPr>
        <w:pStyle w:val="NoSpacing"/>
        <w:rPr>
          <w:sz w:val="24"/>
          <w:szCs w:val="24"/>
        </w:rPr>
      </w:pPr>
      <w:r w:rsidRPr="008F7678">
        <w:rPr>
          <w:sz w:val="24"/>
          <w:szCs w:val="24"/>
        </w:rPr>
        <w:t xml:space="preserve">- </w:t>
      </w:r>
      <w:proofErr w:type="gramStart"/>
      <w:r w:rsidRPr="008F7678">
        <w:rPr>
          <w:sz w:val="24"/>
          <w:szCs w:val="24"/>
        </w:rPr>
        <w:t>messages(</w:t>
      </w:r>
      <w:proofErr w:type="gramEnd"/>
      <w:r w:rsidRPr="008F7678">
        <w:rPr>
          <w:sz w:val="24"/>
          <w:szCs w:val="24"/>
        </w:rPr>
        <w:t xml:space="preserve">id, </w:t>
      </w:r>
      <w:proofErr w:type="spellStart"/>
      <w:r w:rsidRPr="008F7678">
        <w:rPr>
          <w:sz w:val="24"/>
          <w:szCs w:val="24"/>
        </w:rPr>
        <w:t>submission_id</w:t>
      </w:r>
      <w:proofErr w:type="spellEnd"/>
      <w:r w:rsidRPr="008F7678">
        <w:rPr>
          <w:sz w:val="24"/>
          <w:szCs w:val="24"/>
        </w:rPr>
        <w:t xml:space="preserve">, </w:t>
      </w:r>
      <w:proofErr w:type="spellStart"/>
      <w:r w:rsidRPr="008F7678">
        <w:rPr>
          <w:sz w:val="24"/>
          <w:szCs w:val="24"/>
        </w:rPr>
        <w:t>sender_id</w:t>
      </w:r>
      <w:proofErr w:type="spellEnd"/>
      <w:r w:rsidRPr="008F7678">
        <w:rPr>
          <w:sz w:val="24"/>
          <w:szCs w:val="24"/>
        </w:rPr>
        <w:t xml:space="preserve">, </w:t>
      </w:r>
      <w:proofErr w:type="spellStart"/>
      <w:r w:rsidRPr="008F7678">
        <w:rPr>
          <w:sz w:val="24"/>
          <w:szCs w:val="24"/>
        </w:rPr>
        <w:t>receiver_id</w:t>
      </w:r>
      <w:proofErr w:type="spellEnd"/>
      <w:r w:rsidRPr="008F7678">
        <w:rPr>
          <w:sz w:val="24"/>
          <w:szCs w:val="24"/>
        </w:rPr>
        <w:t>, message, timestamp)</w:t>
      </w:r>
    </w:p>
    <w:p w14:paraId="267493D3" w14:textId="77777777" w:rsidR="006C0AEA" w:rsidRPr="008F7678" w:rsidRDefault="00000000" w:rsidP="00DF3CE0">
      <w:pPr>
        <w:pStyle w:val="NoSpacing"/>
        <w:rPr>
          <w:sz w:val="24"/>
          <w:szCs w:val="24"/>
        </w:rPr>
      </w:pPr>
      <w:r w:rsidRPr="008F7678">
        <w:rPr>
          <w:sz w:val="24"/>
          <w:szCs w:val="24"/>
        </w:rPr>
        <w:t xml:space="preserve">- </w:t>
      </w:r>
      <w:proofErr w:type="spellStart"/>
      <w:r w:rsidRPr="008F7678">
        <w:rPr>
          <w:sz w:val="24"/>
          <w:szCs w:val="24"/>
        </w:rPr>
        <w:t>admin_</w:t>
      </w:r>
      <w:proofErr w:type="gramStart"/>
      <w:r w:rsidRPr="008F7678">
        <w:rPr>
          <w:sz w:val="24"/>
          <w:szCs w:val="24"/>
        </w:rPr>
        <w:t>actions</w:t>
      </w:r>
      <w:proofErr w:type="spellEnd"/>
      <w:r w:rsidRPr="008F7678">
        <w:rPr>
          <w:sz w:val="24"/>
          <w:szCs w:val="24"/>
        </w:rPr>
        <w:t>(</w:t>
      </w:r>
      <w:proofErr w:type="gramEnd"/>
      <w:r w:rsidRPr="008F7678">
        <w:rPr>
          <w:sz w:val="24"/>
          <w:szCs w:val="24"/>
        </w:rPr>
        <w:t xml:space="preserve">id, </w:t>
      </w:r>
      <w:proofErr w:type="spellStart"/>
      <w:r w:rsidRPr="008F7678">
        <w:rPr>
          <w:sz w:val="24"/>
          <w:szCs w:val="24"/>
        </w:rPr>
        <w:t>admin_id</w:t>
      </w:r>
      <w:proofErr w:type="spellEnd"/>
      <w:r w:rsidRPr="008F7678">
        <w:rPr>
          <w:sz w:val="24"/>
          <w:szCs w:val="24"/>
        </w:rPr>
        <w:t xml:space="preserve">, </w:t>
      </w:r>
      <w:proofErr w:type="spellStart"/>
      <w:r w:rsidRPr="008F7678">
        <w:rPr>
          <w:sz w:val="24"/>
          <w:szCs w:val="24"/>
        </w:rPr>
        <w:t>action_type</w:t>
      </w:r>
      <w:proofErr w:type="spellEnd"/>
      <w:r w:rsidRPr="008F7678">
        <w:rPr>
          <w:sz w:val="24"/>
          <w:szCs w:val="24"/>
        </w:rPr>
        <w:t xml:space="preserve">, </w:t>
      </w:r>
      <w:proofErr w:type="spellStart"/>
      <w:r w:rsidRPr="008F7678">
        <w:rPr>
          <w:sz w:val="24"/>
          <w:szCs w:val="24"/>
        </w:rPr>
        <w:t>target_type</w:t>
      </w:r>
      <w:proofErr w:type="spellEnd"/>
      <w:r w:rsidRPr="008F7678">
        <w:rPr>
          <w:sz w:val="24"/>
          <w:szCs w:val="24"/>
        </w:rPr>
        <w:t xml:space="preserve">, </w:t>
      </w:r>
      <w:proofErr w:type="spellStart"/>
      <w:r w:rsidRPr="008F7678">
        <w:rPr>
          <w:sz w:val="24"/>
          <w:szCs w:val="24"/>
        </w:rPr>
        <w:t>target_id</w:t>
      </w:r>
      <w:proofErr w:type="spellEnd"/>
      <w:r w:rsidRPr="008F7678">
        <w:rPr>
          <w:sz w:val="24"/>
          <w:szCs w:val="24"/>
        </w:rPr>
        <w:t>, remark, timestamp)</w:t>
      </w:r>
    </w:p>
    <w:p w14:paraId="781529DE" w14:textId="77777777" w:rsidR="008F7678" w:rsidRDefault="008F7678" w:rsidP="008F7678">
      <w:pPr>
        <w:rPr>
          <w:sz w:val="24"/>
          <w:szCs w:val="24"/>
        </w:rPr>
      </w:pPr>
    </w:p>
    <w:p w14:paraId="031A36F7" w14:textId="7245BA9E" w:rsidR="006C0AEA" w:rsidRPr="008F7678" w:rsidRDefault="00000000" w:rsidP="008F7678">
      <w:pPr>
        <w:jc w:val="center"/>
        <w:rPr>
          <w:b/>
          <w:bCs/>
          <w:color w:val="1F497D" w:themeColor="text2"/>
          <w:sz w:val="28"/>
          <w:szCs w:val="28"/>
          <w:u w:val="single"/>
        </w:rPr>
      </w:pPr>
      <w:r w:rsidRPr="008F7678">
        <w:rPr>
          <w:b/>
          <w:bCs/>
          <w:color w:val="1F497D" w:themeColor="text2"/>
          <w:sz w:val="28"/>
          <w:szCs w:val="28"/>
          <w:u w:val="single"/>
        </w:rPr>
        <w:t>UML &amp; Diagrams (Descriptions)</w:t>
      </w:r>
    </w:p>
    <w:p w14:paraId="1FBB653E" w14:textId="77777777" w:rsidR="006C0AEA" w:rsidRPr="00152045" w:rsidRDefault="00000000" w:rsidP="00152045">
      <w:pPr>
        <w:pStyle w:val="NoSpacing"/>
        <w:rPr>
          <w:sz w:val="24"/>
          <w:szCs w:val="24"/>
        </w:rPr>
      </w:pPr>
      <w:r w:rsidRPr="00152045">
        <w:rPr>
          <w:sz w:val="24"/>
          <w:szCs w:val="24"/>
        </w:rPr>
        <w:t>Use-case Diagram: Actors — Guest, Registered User, Lawyer, Admin. Use-cases include Browse Laws, Register, Submit Case, View Submissions, Manage Users.</w:t>
      </w:r>
    </w:p>
    <w:p w14:paraId="7327C840" w14:textId="77777777" w:rsidR="006C0AEA" w:rsidRPr="00152045" w:rsidRDefault="00000000" w:rsidP="00152045">
      <w:pPr>
        <w:pStyle w:val="NoSpacing"/>
        <w:rPr>
          <w:sz w:val="24"/>
          <w:szCs w:val="24"/>
        </w:rPr>
      </w:pPr>
      <w:r w:rsidRPr="00152045">
        <w:rPr>
          <w:sz w:val="24"/>
          <w:szCs w:val="24"/>
        </w:rPr>
        <w:t>Sequence Diagram (Submit Case): User fills form -&gt; Backend validates -&gt; Store in DB -&gt; Notify Lawyers (in dashboard) -&gt; Admin logs action if required.</w:t>
      </w:r>
    </w:p>
    <w:p w14:paraId="583A3017" w14:textId="77777777" w:rsidR="006C0AEA" w:rsidRPr="00152045" w:rsidRDefault="00000000" w:rsidP="00152045">
      <w:pPr>
        <w:pStyle w:val="NoSpacing"/>
        <w:rPr>
          <w:sz w:val="24"/>
          <w:szCs w:val="24"/>
        </w:rPr>
      </w:pPr>
      <w:r w:rsidRPr="00152045">
        <w:rPr>
          <w:sz w:val="24"/>
          <w:szCs w:val="24"/>
        </w:rPr>
        <w:t>ER Diagram: Entities listed in Database Design above. Relationships: users-</w:t>
      </w:r>
      <w:proofErr w:type="gramStart"/>
      <w:r w:rsidRPr="00152045">
        <w:rPr>
          <w:sz w:val="24"/>
          <w:szCs w:val="24"/>
        </w:rPr>
        <w:t>1..</w:t>
      </w:r>
      <w:proofErr w:type="gramEnd"/>
      <w:r w:rsidRPr="00152045">
        <w:rPr>
          <w:sz w:val="24"/>
          <w:szCs w:val="24"/>
        </w:rPr>
        <w:t>1-&gt;lawyers, chapters-&gt;sections (</w:t>
      </w:r>
      <w:proofErr w:type="gramStart"/>
      <w:r w:rsidRPr="00152045">
        <w:rPr>
          <w:sz w:val="24"/>
          <w:szCs w:val="24"/>
        </w:rPr>
        <w:t>1..</w:t>
      </w:r>
      <w:proofErr w:type="gramEnd"/>
      <w:r w:rsidRPr="00152045">
        <w:rPr>
          <w:sz w:val="24"/>
          <w:szCs w:val="24"/>
        </w:rPr>
        <w:t>*), users-&gt;submissions (</w:t>
      </w:r>
      <w:proofErr w:type="gramStart"/>
      <w:r w:rsidRPr="00152045">
        <w:rPr>
          <w:sz w:val="24"/>
          <w:szCs w:val="24"/>
        </w:rPr>
        <w:t>1..</w:t>
      </w:r>
      <w:proofErr w:type="gramEnd"/>
      <w:r w:rsidRPr="00152045">
        <w:rPr>
          <w:sz w:val="24"/>
          <w:szCs w:val="24"/>
        </w:rPr>
        <w:t>*), submissions-&gt;messages (</w:t>
      </w:r>
      <w:proofErr w:type="gramStart"/>
      <w:r w:rsidRPr="00152045">
        <w:rPr>
          <w:sz w:val="24"/>
          <w:szCs w:val="24"/>
        </w:rPr>
        <w:t>1..</w:t>
      </w:r>
      <w:proofErr w:type="gramEnd"/>
      <w:r w:rsidRPr="00152045">
        <w:rPr>
          <w:sz w:val="24"/>
          <w:szCs w:val="24"/>
        </w:rPr>
        <w:t>*).</w:t>
      </w:r>
    </w:p>
    <w:p w14:paraId="35E4151D" w14:textId="77777777" w:rsidR="00152045" w:rsidRDefault="00152045" w:rsidP="00152045"/>
    <w:p w14:paraId="6997F71B" w14:textId="40166316" w:rsidR="006C0AEA" w:rsidRPr="00152045" w:rsidRDefault="00000000" w:rsidP="00152045">
      <w:pPr>
        <w:jc w:val="center"/>
        <w:rPr>
          <w:b/>
          <w:bCs/>
          <w:color w:val="1F497D" w:themeColor="text2"/>
          <w:sz w:val="28"/>
          <w:szCs w:val="28"/>
        </w:rPr>
      </w:pPr>
      <w:r w:rsidRPr="00152045">
        <w:rPr>
          <w:b/>
          <w:bCs/>
          <w:color w:val="1F497D" w:themeColor="text2"/>
          <w:sz w:val="28"/>
          <w:szCs w:val="28"/>
          <w:u w:val="single"/>
        </w:rPr>
        <w:t>Admin Panel Features</w:t>
      </w:r>
    </w:p>
    <w:p w14:paraId="05EFB315" w14:textId="77777777" w:rsidR="006C0AEA" w:rsidRPr="00152045" w:rsidRDefault="00000000" w:rsidP="00152045">
      <w:pPr>
        <w:pStyle w:val="NoSpacing"/>
        <w:rPr>
          <w:sz w:val="24"/>
          <w:szCs w:val="24"/>
        </w:rPr>
      </w:pPr>
      <w:r w:rsidRPr="00152045">
        <w:rPr>
          <w:sz w:val="24"/>
          <w:szCs w:val="24"/>
        </w:rPr>
        <w:t>- Dashboard metrics: total users, lawyers, submissions (open/closed)</w:t>
      </w:r>
    </w:p>
    <w:p w14:paraId="57B5F229" w14:textId="77777777" w:rsidR="006C0AEA" w:rsidRPr="00152045" w:rsidRDefault="00000000" w:rsidP="00152045">
      <w:pPr>
        <w:pStyle w:val="NoSpacing"/>
        <w:rPr>
          <w:sz w:val="24"/>
          <w:szCs w:val="24"/>
        </w:rPr>
      </w:pPr>
      <w:r w:rsidRPr="00152045">
        <w:rPr>
          <w:sz w:val="24"/>
          <w:szCs w:val="24"/>
        </w:rPr>
        <w:t>- Approve/Reject lawyer registrations</w:t>
      </w:r>
    </w:p>
    <w:p w14:paraId="7A17FE4F" w14:textId="77777777" w:rsidR="006C0AEA" w:rsidRPr="00152045" w:rsidRDefault="00000000" w:rsidP="00152045">
      <w:pPr>
        <w:pStyle w:val="NoSpacing"/>
        <w:rPr>
          <w:sz w:val="24"/>
          <w:szCs w:val="24"/>
        </w:rPr>
      </w:pPr>
      <w:r w:rsidRPr="00152045">
        <w:rPr>
          <w:sz w:val="24"/>
          <w:szCs w:val="24"/>
        </w:rPr>
        <w:t>- View and search submissions</w:t>
      </w:r>
    </w:p>
    <w:p w14:paraId="058420BA" w14:textId="77777777" w:rsidR="006C0AEA" w:rsidRPr="00152045" w:rsidRDefault="00000000" w:rsidP="00152045">
      <w:pPr>
        <w:pStyle w:val="NoSpacing"/>
        <w:rPr>
          <w:sz w:val="24"/>
          <w:szCs w:val="24"/>
        </w:rPr>
      </w:pPr>
      <w:r w:rsidRPr="00152045">
        <w:rPr>
          <w:sz w:val="24"/>
          <w:szCs w:val="24"/>
        </w:rPr>
        <w:t>- Assign/transfer submissions to lawyers</w:t>
      </w:r>
    </w:p>
    <w:p w14:paraId="38E83525" w14:textId="77777777" w:rsidR="006C0AEA" w:rsidRPr="00152045" w:rsidRDefault="00000000" w:rsidP="00152045">
      <w:pPr>
        <w:pStyle w:val="NoSpacing"/>
        <w:rPr>
          <w:sz w:val="24"/>
          <w:szCs w:val="24"/>
        </w:rPr>
      </w:pPr>
      <w:r w:rsidRPr="00152045">
        <w:rPr>
          <w:sz w:val="24"/>
          <w:szCs w:val="24"/>
        </w:rPr>
        <w:t>- Manage legal content (add/edit chapters &amp; sections)</w:t>
      </w:r>
    </w:p>
    <w:p w14:paraId="3F4BA169" w14:textId="77777777" w:rsidR="006C0AEA" w:rsidRPr="00152045" w:rsidRDefault="00000000" w:rsidP="00152045">
      <w:pPr>
        <w:pStyle w:val="NoSpacing"/>
        <w:rPr>
          <w:sz w:val="24"/>
          <w:szCs w:val="24"/>
        </w:rPr>
      </w:pPr>
      <w:r w:rsidRPr="00152045">
        <w:rPr>
          <w:sz w:val="24"/>
          <w:szCs w:val="24"/>
        </w:rPr>
        <w:t>- View audit logs and admin actions</w:t>
      </w:r>
    </w:p>
    <w:p w14:paraId="537C123C" w14:textId="77777777" w:rsidR="006C0AEA" w:rsidRPr="00152045" w:rsidRDefault="00000000" w:rsidP="00152045">
      <w:pPr>
        <w:pStyle w:val="NoSpacing"/>
        <w:rPr>
          <w:sz w:val="24"/>
          <w:szCs w:val="24"/>
        </w:rPr>
      </w:pPr>
      <w:r w:rsidRPr="00152045">
        <w:rPr>
          <w:sz w:val="24"/>
          <w:szCs w:val="24"/>
        </w:rPr>
        <w:t>- Manage site settings</w:t>
      </w:r>
    </w:p>
    <w:p w14:paraId="59D46083" w14:textId="77777777" w:rsidR="006C0AEA" w:rsidRDefault="00000000">
      <w:r>
        <w:br w:type="page"/>
      </w:r>
    </w:p>
    <w:p w14:paraId="43875DD4" w14:textId="77777777" w:rsidR="006C0AEA" w:rsidRPr="00152045" w:rsidRDefault="00000000" w:rsidP="00152045">
      <w:pPr>
        <w:pStyle w:val="Heading1"/>
        <w:jc w:val="center"/>
        <w:rPr>
          <w:color w:val="1F497D" w:themeColor="text2"/>
          <w:u w:val="single"/>
        </w:rPr>
      </w:pPr>
      <w:r w:rsidRPr="00152045">
        <w:rPr>
          <w:color w:val="1F497D" w:themeColor="text2"/>
          <w:u w:val="single"/>
        </w:rPr>
        <w:lastRenderedPageBreak/>
        <w:t>Security Considerations</w:t>
      </w:r>
    </w:p>
    <w:p w14:paraId="3B27587F" w14:textId="77777777" w:rsidR="006C0AEA" w:rsidRPr="00152045" w:rsidRDefault="00000000" w:rsidP="00152045">
      <w:pPr>
        <w:pStyle w:val="NoSpacing"/>
        <w:rPr>
          <w:sz w:val="24"/>
          <w:szCs w:val="24"/>
        </w:rPr>
      </w:pPr>
      <w:r w:rsidRPr="00152045">
        <w:rPr>
          <w:sz w:val="24"/>
          <w:szCs w:val="24"/>
        </w:rPr>
        <w:t xml:space="preserve">- Passwords hashed using </w:t>
      </w:r>
      <w:proofErr w:type="spellStart"/>
      <w:r w:rsidRPr="00152045">
        <w:rPr>
          <w:sz w:val="24"/>
          <w:szCs w:val="24"/>
        </w:rPr>
        <w:t>bcrypt</w:t>
      </w:r>
      <w:proofErr w:type="spellEnd"/>
      <w:r w:rsidRPr="00152045">
        <w:rPr>
          <w:sz w:val="24"/>
          <w:szCs w:val="24"/>
        </w:rPr>
        <w:t>/argon2</w:t>
      </w:r>
    </w:p>
    <w:p w14:paraId="6F7AC8BD" w14:textId="77777777" w:rsidR="006C0AEA" w:rsidRPr="00152045" w:rsidRDefault="00000000" w:rsidP="00152045">
      <w:pPr>
        <w:pStyle w:val="NoSpacing"/>
        <w:rPr>
          <w:sz w:val="24"/>
          <w:szCs w:val="24"/>
        </w:rPr>
      </w:pPr>
      <w:r w:rsidRPr="00152045">
        <w:rPr>
          <w:sz w:val="24"/>
          <w:szCs w:val="24"/>
        </w:rPr>
        <w:t>- Use prepared statements to prevent SQL injection</w:t>
      </w:r>
    </w:p>
    <w:p w14:paraId="5473FB3C" w14:textId="77777777" w:rsidR="006C0AEA" w:rsidRPr="00152045" w:rsidRDefault="00000000" w:rsidP="00152045">
      <w:pPr>
        <w:pStyle w:val="NoSpacing"/>
        <w:rPr>
          <w:sz w:val="24"/>
          <w:szCs w:val="24"/>
        </w:rPr>
      </w:pPr>
      <w:r w:rsidRPr="00152045">
        <w:rPr>
          <w:sz w:val="24"/>
          <w:szCs w:val="24"/>
        </w:rPr>
        <w:t>- Input validation and server-side checks</w:t>
      </w:r>
    </w:p>
    <w:p w14:paraId="007A2151" w14:textId="77777777" w:rsidR="006C0AEA" w:rsidRPr="00152045" w:rsidRDefault="00000000" w:rsidP="00152045">
      <w:pPr>
        <w:pStyle w:val="NoSpacing"/>
        <w:rPr>
          <w:sz w:val="24"/>
          <w:szCs w:val="24"/>
        </w:rPr>
      </w:pPr>
      <w:r w:rsidRPr="00152045">
        <w:rPr>
          <w:sz w:val="24"/>
          <w:szCs w:val="24"/>
        </w:rPr>
        <w:t>- Access control: role-based checks for admin/lawyer/user</w:t>
      </w:r>
    </w:p>
    <w:p w14:paraId="685CBED8" w14:textId="77777777" w:rsidR="006C0AEA" w:rsidRPr="00152045" w:rsidRDefault="00000000" w:rsidP="00152045">
      <w:pPr>
        <w:pStyle w:val="NoSpacing"/>
        <w:rPr>
          <w:sz w:val="24"/>
          <w:szCs w:val="24"/>
        </w:rPr>
      </w:pPr>
      <w:r w:rsidRPr="00152045">
        <w:rPr>
          <w:sz w:val="24"/>
          <w:szCs w:val="24"/>
        </w:rPr>
        <w:t>- Basic rate limiting for form submissions</w:t>
      </w:r>
    </w:p>
    <w:p w14:paraId="07093F8B" w14:textId="5E255A75" w:rsidR="00152045" w:rsidRDefault="00000000" w:rsidP="00152045">
      <w:pPr>
        <w:pStyle w:val="NoSpacing"/>
        <w:rPr>
          <w:sz w:val="24"/>
          <w:szCs w:val="24"/>
        </w:rPr>
      </w:pPr>
      <w:r w:rsidRPr="00152045">
        <w:rPr>
          <w:sz w:val="24"/>
          <w:szCs w:val="24"/>
        </w:rPr>
        <w:t>- HTTPS enforced in production</w:t>
      </w:r>
    </w:p>
    <w:p w14:paraId="1C4187F9" w14:textId="77777777" w:rsidR="00152045" w:rsidRDefault="00152045" w:rsidP="00152045">
      <w:pPr>
        <w:pStyle w:val="NoSpacing"/>
      </w:pPr>
    </w:p>
    <w:p w14:paraId="43E29A59" w14:textId="3B1A9D17" w:rsidR="006C0AEA" w:rsidRPr="00152045" w:rsidRDefault="00000000" w:rsidP="00152045">
      <w:pPr>
        <w:jc w:val="center"/>
        <w:rPr>
          <w:b/>
          <w:bCs/>
          <w:color w:val="1F497D" w:themeColor="text2"/>
          <w:sz w:val="24"/>
          <w:szCs w:val="24"/>
          <w:u w:val="single"/>
        </w:rPr>
      </w:pPr>
      <w:r w:rsidRPr="00152045">
        <w:rPr>
          <w:b/>
          <w:bCs/>
          <w:color w:val="1F497D" w:themeColor="text2"/>
          <w:sz w:val="24"/>
          <w:szCs w:val="24"/>
          <w:u w:val="single"/>
        </w:rPr>
        <w:t>Implementation Plan for 24-hour Hackathon</w:t>
      </w:r>
    </w:p>
    <w:p w14:paraId="674821DF" w14:textId="77777777" w:rsidR="006C0AEA" w:rsidRPr="00152045" w:rsidRDefault="00000000" w:rsidP="00152045">
      <w:pPr>
        <w:pStyle w:val="NoSpacing"/>
      </w:pPr>
      <w:r w:rsidRPr="00152045">
        <w:t>Hour 0-1: Project setup, repo, basic UI skeleton</w:t>
      </w:r>
    </w:p>
    <w:p w14:paraId="5548442C" w14:textId="77777777" w:rsidR="006C0AEA" w:rsidRPr="00152045" w:rsidRDefault="00000000" w:rsidP="00152045">
      <w:pPr>
        <w:pStyle w:val="NoSpacing"/>
      </w:pPr>
      <w:r w:rsidRPr="00152045">
        <w:t>Hour 1-4: Authentication (user/lawyer/admin), DB schema</w:t>
      </w:r>
    </w:p>
    <w:p w14:paraId="506C35DB" w14:textId="77777777" w:rsidR="006C0AEA" w:rsidRPr="00152045" w:rsidRDefault="00000000" w:rsidP="00152045">
      <w:pPr>
        <w:pStyle w:val="NoSpacing"/>
      </w:pPr>
      <w:r w:rsidRPr="00152045">
        <w:t>Hour 4-8: Legal content pages and admin CRUD for chapters/sections</w:t>
      </w:r>
    </w:p>
    <w:p w14:paraId="625B05A6" w14:textId="77777777" w:rsidR="006C0AEA" w:rsidRPr="00152045" w:rsidRDefault="00000000" w:rsidP="00152045">
      <w:pPr>
        <w:pStyle w:val="NoSpacing"/>
      </w:pPr>
      <w:r w:rsidRPr="00152045">
        <w:t>Hour 8-12: Submission form, submissions listing for lawyers</w:t>
      </w:r>
    </w:p>
    <w:p w14:paraId="58F48B24" w14:textId="77777777" w:rsidR="006C0AEA" w:rsidRPr="00152045" w:rsidRDefault="00000000" w:rsidP="00152045">
      <w:pPr>
        <w:pStyle w:val="NoSpacing"/>
      </w:pPr>
      <w:r w:rsidRPr="00152045">
        <w:t>Hour 12-16: Admin panel features and dashboards</w:t>
      </w:r>
    </w:p>
    <w:p w14:paraId="388ADC1D" w14:textId="77777777" w:rsidR="006C0AEA" w:rsidRPr="00152045" w:rsidRDefault="00000000" w:rsidP="00152045">
      <w:pPr>
        <w:pStyle w:val="NoSpacing"/>
      </w:pPr>
      <w:r w:rsidRPr="00152045">
        <w:t>Hour 16-20: Messaging MVP (AJAX polling) and search</w:t>
      </w:r>
    </w:p>
    <w:p w14:paraId="422B1DED" w14:textId="77777777" w:rsidR="006C0AEA" w:rsidRPr="00152045" w:rsidRDefault="00000000" w:rsidP="00152045">
      <w:pPr>
        <w:pStyle w:val="NoSpacing"/>
      </w:pPr>
      <w:r w:rsidRPr="00152045">
        <w:t>Hour 20-22: Testing, bug fixes</w:t>
      </w:r>
    </w:p>
    <w:p w14:paraId="0B27DB54" w14:textId="77777777" w:rsidR="006C0AEA" w:rsidRPr="00152045" w:rsidRDefault="00000000" w:rsidP="00152045">
      <w:pPr>
        <w:pStyle w:val="NoSpacing"/>
      </w:pPr>
      <w:r w:rsidRPr="00152045">
        <w:t>Hour 22-24: Final polish, README, packaging, demo preparation</w:t>
      </w:r>
    </w:p>
    <w:p w14:paraId="65183BD5" w14:textId="77777777" w:rsidR="00FE7195" w:rsidRDefault="00FE7195" w:rsidP="00FE7195"/>
    <w:p w14:paraId="4615F242" w14:textId="6CA084EC" w:rsidR="006C0AEA" w:rsidRPr="00FE7195" w:rsidRDefault="00000000" w:rsidP="00FE7195">
      <w:pPr>
        <w:jc w:val="center"/>
        <w:rPr>
          <w:b/>
          <w:bCs/>
          <w:sz w:val="28"/>
          <w:szCs w:val="28"/>
        </w:rPr>
      </w:pPr>
      <w:r w:rsidRPr="00FE7195">
        <w:rPr>
          <w:b/>
          <w:bCs/>
          <w:color w:val="1F497D" w:themeColor="text2"/>
          <w:sz w:val="28"/>
          <w:szCs w:val="28"/>
          <w:u w:val="single"/>
        </w:rPr>
        <w:t>Testing Strategy</w:t>
      </w:r>
    </w:p>
    <w:p w14:paraId="52FBAEDC" w14:textId="77777777" w:rsidR="006C0AEA" w:rsidRPr="00FE7195" w:rsidRDefault="00000000" w:rsidP="00FE7195">
      <w:pPr>
        <w:pStyle w:val="NoSpacing"/>
        <w:rPr>
          <w:sz w:val="24"/>
          <w:szCs w:val="24"/>
        </w:rPr>
      </w:pPr>
      <w:r w:rsidRPr="00FE7195">
        <w:rPr>
          <w:sz w:val="24"/>
          <w:szCs w:val="24"/>
        </w:rPr>
        <w:t>- Unit tests for PHP functions where feasible</w:t>
      </w:r>
    </w:p>
    <w:p w14:paraId="1C700272" w14:textId="77777777" w:rsidR="006C0AEA" w:rsidRPr="00FE7195" w:rsidRDefault="00000000" w:rsidP="00FE7195">
      <w:pPr>
        <w:pStyle w:val="NoSpacing"/>
        <w:rPr>
          <w:sz w:val="24"/>
          <w:szCs w:val="24"/>
        </w:rPr>
      </w:pPr>
      <w:r w:rsidRPr="00FE7195">
        <w:rPr>
          <w:sz w:val="24"/>
          <w:szCs w:val="24"/>
        </w:rPr>
        <w:t>- Manual functional testing for registration, login, submission flow</w:t>
      </w:r>
    </w:p>
    <w:p w14:paraId="101A7EB2" w14:textId="77777777" w:rsidR="006C0AEA" w:rsidRPr="00FE7195" w:rsidRDefault="00000000" w:rsidP="00FE7195">
      <w:pPr>
        <w:pStyle w:val="NoSpacing"/>
        <w:rPr>
          <w:sz w:val="24"/>
          <w:szCs w:val="24"/>
        </w:rPr>
      </w:pPr>
      <w:r w:rsidRPr="00FE7195">
        <w:rPr>
          <w:sz w:val="24"/>
          <w:szCs w:val="24"/>
        </w:rPr>
        <w:t>- Cross-browser checks for UI (Chrome, Firefox)</w:t>
      </w:r>
    </w:p>
    <w:p w14:paraId="637B3DBE" w14:textId="77777777" w:rsidR="006C0AEA" w:rsidRPr="00FE7195" w:rsidRDefault="00000000" w:rsidP="00FE7195">
      <w:pPr>
        <w:pStyle w:val="NoSpacing"/>
        <w:rPr>
          <w:sz w:val="24"/>
          <w:szCs w:val="24"/>
        </w:rPr>
      </w:pPr>
      <w:r w:rsidRPr="00FE7195">
        <w:rPr>
          <w:sz w:val="24"/>
          <w:szCs w:val="24"/>
        </w:rPr>
        <w:t>- Security checks: test for SQL injection/basic XSS</w:t>
      </w:r>
    </w:p>
    <w:p w14:paraId="09FC7C04" w14:textId="77777777" w:rsidR="006C0AEA" w:rsidRPr="00FE7195" w:rsidRDefault="00000000" w:rsidP="00FE7195">
      <w:pPr>
        <w:pStyle w:val="NoSpacing"/>
        <w:rPr>
          <w:sz w:val="24"/>
          <w:szCs w:val="24"/>
        </w:rPr>
      </w:pPr>
      <w:r w:rsidRPr="00FE7195">
        <w:rPr>
          <w:sz w:val="24"/>
          <w:szCs w:val="24"/>
        </w:rPr>
        <w:t>- Acceptance tests: Admin approves lawyer, Lawyer sees assigned submission, User receives status update</w:t>
      </w:r>
    </w:p>
    <w:p w14:paraId="362E5EB3" w14:textId="77777777" w:rsidR="006C0AEA" w:rsidRDefault="00000000">
      <w:r>
        <w:br w:type="page"/>
      </w:r>
    </w:p>
    <w:p w14:paraId="2BF3CA2D" w14:textId="77777777" w:rsidR="006C0AEA" w:rsidRPr="00FE7195" w:rsidRDefault="00000000" w:rsidP="00FE7195">
      <w:pPr>
        <w:pStyle w:val="Heading1"/>
        <w:jc w:val="center"/>
        <w:rPr>
          <w:color w:val="1F497D" w:themeColor="text2"/>
          <w:u w:val="single"/>
        </w:rPr>
      </w:pPr>
      <w:r w:rsidRPr="00FE7195">
        <w:rPr>
          <w:color w:val="1F497D" w:themeColor="text2"/>
          <w:u w:val="single"/>
        </w:rPr>
        <w:lastRenderedPageBreak/>
        <w:t>Sample Code Snippets</w:t>
      </w:r>
    </w:p>
    <w:p w14:paraId="429FEF52" w14:textId="77777777" w:rsidR="006C0AEA" w:rsidRPr="00FE7195" w:rsidRDefault="00000000" w:rsidP="00FE7195">
      <w:pPr>
        <w:pStyle w:val="NoSpacing"/>
        <w:rPr>
          <w:sz w:val="24"/>
          <w:szCs w:val="24"/>
        </w:rPr>
      </w:pPr>
      <w:r w:rsidRPr="00FE7195">
        <w:rPr>
          <w:sz w:val="24"/>
          <w:szCs w:val="24"/>
        </w:rPr>
        <w:t>1) Database connection (PHP - PDO):</w:t>
      </w:r>
    </w:p>
    <w:p w14:paraId="0CAD07DD" w14:textId="77777777" w:rsidR="006C0AEA" w:rsidRPr="00FE7195" w:rsidRDefault="00000000" w:rsidP="00FE7195">
      <w:pPr>
        <w:pStyle w:val="NoSpacing"/>
        <w:rPr>
          <w:sz w:val="24"/>
          <w:szCs w:val="24"/>
        </w:rPr>
      </w:pPr>
      <w:r w:rsidRPr="00FE7195">
        <w:rPr>
          <w:sz w:val="24"/>
          <w:szCs w:val="24"/>
        </w:rPr>
        <w:t>&lt;?</w:t>
      </w:r>
      <w:proofErr w:type="spellStart"/>
      <w:r w:rsidRPr="00FE7195">
        <w:rPr>
          <w:sz w:val="24"/>
          <w:szCs w:val="24"/>
        </w:rPr>
        <w:t>php</w:t>
      </w:r>
      <w:proofErr w:type="spellEnd"/>
    </w:p>
    <w:p w14:paraId="6513726A" w14:textId="77777777" w:rsidR="006C0AEA" w:rsidRPr="00FE7195" w:rsidRDefault="00000000" w:rsidP="00FE7195">
      <w:pPr>
        <w:pStyle w:val="NoSpacing"/>
        <w:rPr>
          <w:sz w:val="24"/>
          <w:szCs w:val="24"/>
        </w:rPr>
      </w:pPr>
      <w:r w:rsidRPr="00FE7195">
        <w:rPr>
          <w:sz w:val="24"/>
          <w:szCs w:val="24"/>
        </w:rPr>
        <w:t>$</w:t>
      </w:r>
      <w:proofErr w:type="spellStart"/>
      <w:r w:rsidRPr="00FE7195">
        <w:rPr>
          <w:sz w:val="24"/>
          <w:szCs w:val="24"/>
        </w:rPr>
        <w:t>dsn</w:t>
      </w:r>
      <w:proofErr w:type="spellEnd"/>
      <w:r w:rsidRPr="00FE7195">
        <w:rPr>
          <w:sz w:val="24"/>
          <w:szCs w:val="24"/>
        </w:rPr>
        <w:t>='</w:t>
      </w:r>
      <w:proofErr w:type="spellStart"/>
      <w:proofErr w:type="gramStart"/>
      <w:r w:rsidRPr="00FE7195">
        <w:rPr>
          <w:sz w:val="24"/>
          <w:szCs w:val="24"/>
        </w:rPr>
        <w:t>mysql:host</w:t>
      </w:r>
      <w:proofErr w:type="spellEnd"/>
      <w:proofErr w:type="gramEnd"/>
      <w:r w:rsidRPr="00FE7195">
        <w:rPr>
          <w:sz w:val="24"/>
          <w:szCs w:val="24"/>
        </w:rPr>
        <w:t>=</w:t>
      </w:r>
      <w:proofErr w:type="spellStart"/>
      <w:proofErr w:type="gramStart"/>
      <w:r w:rsidRPr="00FE7195">
        <w:rPr>
          <w:sz w:val="24"/>
          <w:szCs w:val="24"/>
        </w:rPr>
        <w:t>localhost;dbname</w:t>
      </w:r>
      <w:proofErr w:type="spellEnd"/>
      <w:proofErr w:type="gramEnd"/>
      <w:r w:rsidRPr="00FE7195">
        <w:rPr>
          <w:sz w:val="24"/>
          <w:szCs w:val="24"/>
        </w:rPr>
        <w:t>=</w:t>
      </w:r>
      <w:proofErr w:type="spellStart"/>
      <w:proofErr w:type="gramStart"/>
      <w:r w:rsidRPr="00FE7195">
        <w:rPr>
          <w:sz w:val="24"/>
          <w:szCs w:val="24"/>
        </w:rPr>
        <w:t>justicedeck;charset</w:t>
      </w:r>
      <w:proofErr w:type="spellEnd"/>
      <w:proofErr w:type="gramEnd"/>
      <w:r w:rsidRPr="00FE7195">
        <w:rPr>
          <w:sz w:val="24"/>
          <w:szCs w:val="24"/>
        </w:rPr>
        <w:t>=utf8';</w:t>
      </w:r>
    </w:p>
    <w:p w14:paraId="36193123" w14:textId="77777777" w:rsidR="006C0AEA" w:rsidRPr="00FE7195" w:rsidRDefault="00000000" w:rsidP="00FE7195">
      <w:pPr>
        <w:pStyle w:val="NoSpacing"/>
        <w:rPr>
          <w:sz w:val="24"/>
          <w:szCs w:val="24"/>
        </w:rPr>
      </w:pPr>
      <w:r w:rsidRPr="00FE7195">
        <w:rPr>
          <w:sz w:val="24"/>
          <w:szCs w:val="24"/>
        </w:rPr>
        <w:t>$</w:t>
      </w:r>
      <w:proofErr w:type="spellStart"/>
      <w:r w:rsidRPr="00FE7195">
        <w:rPr>
          <w:sz w:val="24"/>
          <w:szCs w:val="24"/>
        </w:rPr>
        <w:t>pdo</w:t>
      </w:r>
      <w:proofErr w:type="spellEnd"/>
      <w:r w:rsidRPr="00FE7195">
        <w:rPr>
          <w:sz w:val="24"/>
          <w:szCs w:val="24"/>
        </w:rPr>
        <w:t xml:space="preserve">=new </w:t>
      </w:r>
      <w:proofErr w:type="gramStart"/>
      <w:r w:rsidRPr="00FE7195">
        <w:rPr>
          <w:sz w:val="24"/>
          <w:szCs w:val="24"/>
        </w:rPr>
        <w:t>PDO(</w:t>
      </w:r>
      <w:proofErr w:type="gramEnd"/>
      <w:r w:rsidRPr="00FE7195">
        <w:rPr>
          <w:sz w:val="24"/>
          <w:szCs w:val="24"/>
        </w:rPr>
        <w:t>$</w:t>
      </w:r>
      <w:proofErr w:type="spellStart"/>
      <w:r w:rsidRPr="00FE7195">
        <w:rPr>
          <w:sz w:val="24"/>
          <w:szCs w:val="24"/>
        </w:rPr>
        <w:t>dsn</w:t>
      </w:r>
      <w:proofErr w:type="spellEnd"/>
      <w:r w:rsidRPr="00FE7195">
        <w:rPr>
          <w:sz w:val="24"/>
          <w:szCs w:val="24"/>
        </w:rPr>
        <w:t>,'</w:t>
      </w:r>
      <w:proofErr w:type="spellStart"/>
      <w:r w:rsidRPr="00FE7195">
        <w:rPr>
          <w:sz w:val="24"/>
          <w:szCs w:val="24"/>
        </w:rPr>
        <w:t>root','password</w:t>
      </w:r>
      <w:proofErr w:type="spellEnd"/>
      <w:r w:rsidRPr="00FE7195">
        <w:rPr>
          <w:sz w:val="24"/>
          <w:szCs w:val="24"/>
        </w:rPr>
        <w:t>', [</w:t>
      </w:r>
      <w:proofErr w:type="gramStart"/>
      <w:r w:rsidRPr="00FE7195">
        <w:rPr>
          <w:sz w:val="24"/>
          <w:szCs w:val="24"/>
        </w:rPr>
        <w:t>PDO::</w:t>
      </w:r>
      <w:proofErr w:type="gramEnd"/>
      <w:r w:rsidRPr="00FE7195">
        <w:rPr>
          <w:sz w:val="24"/>
          <w:szCs w:val="24"/>
        </w:rPr>
        <w:t>ATTR_ERRMODE=&gt;</w:t>
      </w:r>
      <w:proofErr w:type="gramStart"/>
      <w:r w:rsidRPr="00FE7195">
        <w:rPr>
          <w:sz w:val="24"/>
          <w:szCs w:val="24"/>
        </w:rPr>
        <w:t>PDO::</w:t>
      </w:r>
      <w:proofErr w:type="gramEnd"/>
      <w:r w:rsidRPr="00FE7195">
        <w:rPr>
          <w:sz w:val="24"/>
          <w:szCs w:val="24"/>
        </w:rPr>
        <w:t>ERRMODE_EXCEPTION]);</w:t>
      </w:r>
    </w:p>
    <w:p w14:paraId="7F7EE361" w14:textId="77777777" w:rsidR="006C0AEA" w:rsidRPr="00FE7195" w:rsidRDefault="00000000" w:rsidP="00FE7195">
      <w:pPr>
        <w:pStyle w:val="NoSpacing"/>
        <w:rPr>
          <w:sz w:val="24"/>
          <w:szCs w:val="24"/>
        </w:rPr>
      </w:pPr>
      <w:r w:rsidRPr="00FE7195">
        <w:rPr>
          <w:sz w:val="24"/>
          <w:szCs w:val="24"/>
        </w:rPr>
        <w:t>?&gt;</w:t>
      </w:r>
    </w:p>
    <w:p w14:paraId="41E5EE02" w14:textId="77777777" w:rsidR="006C0AEA" w:rsidRPr="00FE7195" w:rsidRDefault="006C0AEA" w:rsidP="00FE7195">
      <w:pPr>
        <w:pStyle w:val="NoSpacing"/>
        <w:rPr>
          <w:sz w:val="24"/>
          <w:szCs w:val="24"/>
        </w:rPr>
      </w:pPr>
    </w:p>
    <w:p w14:paraId="2CE8A09D" w14:textId="77777777" w:rsidR="006C0AEA" w:rsidRPr="00FE7195" w:rsidRDefault="00000000" w:rsidP="00FE7195">
      <w:pPr>
        <w:pStyle w:val="NoSpacing"/>
        <w:rPr>
          <w:sz w:val="24"/>
          <w:szCs w:val="24"/>
        </w:rPr>
      </w:pPr>
      <w:r w:rsidRPr="00FE7195">
        <w:rPr>
          <w:sz w:val="24"/>
          <w:szCs w:val="24"/>
        </w:rPr>
        <w:t>2) Prepared statement (insert submission):</w:t>
      </w:r>
    </w:p>
    <w:p w14:paraId="7366715C" w14:textId="77777777" w:rsidR="006C0AEA" w:rsidRPr="00FE7195" w:rsidRDefault="00000000" w:rsidP="00FE7195">
      <w:pPr>
        <w:pStyle w:val="NoSpacing"/>
        <w:rPr>
          <w:sz w:val="24"/>
          <w:szCs w:val="24"/>
        </w:rPr>
      </w:pPr>
      <w:r w:rsidRPr="00FE7195">
        <w:rPr>
          <w:sz w:val="24"/>
          <w:szCs w:val="24"/>
        </w:rPr>
        <w:t>&lt;?</w:t>
      </w:r>
      <w:proofErr w:type="spellStart"/>
      <w:r w:rsidRPr="00FE7195">
        <w:rPr>
          <w:sz w:val="24"/>
          <w:szCs w:val="24"/>
        </w:rPr>
        <w:t>php</w:t>
      </w:r>
      <w:proofErr w:type="spellEnd"/>
    </w:p>
    <w:p w14:paraId="3C17DDD1" w14:textId="77777777" w:rsidR="006C0AEA" w:rsidRPr="00FE7195" w:rsidRDefault="00000000" w:rsidP="00FE7195">
      <w:pPr>
        <w:pStyle w:val="NoSpacing"/>
        <w:rPr>
          <w:sz w:val="24"/>
          <w:szCs w:val="24"/>
        </w:rPr>
      </w:pPr>
      <w:r w:rsidRPr="00FE7195">
        <w:rPr>
          <w:sz w:val="24"/>
          <w:szCs w:val="24"/>
        </w:rPr>
        <w:t>$</w:t>
      </w:r>
      <w:proofErr w:type="spellStart"/>
      <w:r w:rsidRPr="00FE7195">
        <w:rPr>
          <w:sz w:val="24"/>
          <w:szCs w:val="24"/>
        </w:rPr>
        <w:t>stmt</w:t>
      </w:r>
      <w:proofErr w:type="spellEnd"/>
      <w:r w:rsidRPr="00FE7195">
        <w:rPr>
          <w:sz w:val="24"/>
          <w:szCs w:val="24"/>
        </w:rPr>
        <w:t>=$</w:t>
      </w:r>
      <w:proofErr w:type="spellStart"/>
      <w:r w:rsidRPr="00FE7195">
        <w:rPr>
          <w:sz w:val="24"/>
          <w:szCs w:val="24"/>
        </w:rPr>
        <w:t>pdo</w:t>
      </w:r>
      <w:proofErr w:type="spellEnd"/>
      <w:r w:rsidRPr="00FE7195">
        <w:rPr>
          <w:sz w:val="24"/>
          <w:szCs w:val="24"/>
        </w:rPr>
        <w:t>-&gt;</w:t>
      </w:r>
      <w:proofErr w:type="gramStart"/>
      <w:r w:rsidRPr="00FE7195">
        <w:rPr>
          <w:sz w:val="24"/>
          <w:szCs w:val="24"/>
        </w:rPr>
        <w:t>prepare(</w:t>
      </w:r>
      <w:proofErr w:type="gramEnd"/>
      <w:r w:rsidRPr="00FE7195">
        <w:rPr>
          <w:sz w:val="24"/>
          <w:szCs w:val="24"/>
        </w:rPr>
        <w:t>'INSERT INTO submissions (</w:t>
      </w:r>
      <w:proofErr w:type="spellStart"/>
      <w:r w:rsidRPr="00FE7195">
        <w:rPr>
          <w:sz w:val="24"/>
          <w:szCs w:val="24"/>
        </w:rPr>
        <w:t>user_</w:t>
      </w:r>
      <w:proofErr w:type="gramStart"/>
      <w:r w:rsidRPr="00FE7195">
        <w:rPr>
          <w:sz w:val="24"/>
          <w:szCs w:val="24"/>
        </w:rPr>
        <w:t>id,title</w:t>
      </w:r>
      <w:proofErr w:type="gramEnd"/>
      <w:r w:rsidRPr="00FE7195">
        <w:rPr>
          <w:sz w:val="24"/>
          <w:szCs w:val="24"/>
        </w:rPr>
        <w:t>,</w:t>
      </w:r>
      <w:proofErr w:type="gramStart"/>
      <w:r w:rsidRPr="00FE7195">
        <w:rPr>
          <w:sz w:val="24"/>
          <w:szCs w:val="24"/>
        </w:rPr>
        <w:t>description,category</w:t>
      </w:r>
      <w:proofErr w:type="gramEnd"/>
      <w:r w:rsidRPr="00FE7195">
        <w:rPr>
          <w:sz w:val="24"/>
          <w:szCs w:val="24"/>
        </w:rPr>
        <w:t>,</w:t>
      </w:r>
      <w:proofErr w:type="gramStart"/>
      <w:r w:rsidRPr="00FE7195">
        <w:rPr>
          <w:sz w:val="24"/>
          <w:szCs w:val="24"/>
        </w:rPr>
        <w:t>status,created</w:t>
      </w:r>
      <w:proofErr w:type="gramEnd"/>
      <w:r w:rsidRPr="00FE7195">
        <w:rPr>
          <w:sz w:val="24"/>
          <w:szCs w:val="24"/>
        </w:rPr>
        <w:t>_at</w:t>
      </w:r>
      <w:proofErr w:type="spellEnd"/>
      <w:r w:rsidRPr="00FE7195">
        <w:rPr>
          <w:sz w:val="24"/>
          <w:szCs w:val="24"/>
        </w:rPr>
        <w:t xml:space="preserve">) VALUES </w:t>
      </w:r>
      <w:proofErr w:type="gramStart"/>
      <w:r w:rsidRPr="00FE7195">
        <w:rPr>
          <w:sz w:val="24"/>
          <w:szCs w:val="24"/>
        </w:rPr>
        <w:t>(?,</w:t>
      </w:r>
      <w:proofErr w:type="gramEnd"/>
      <w:r w:rsidRPr="00FE7195">
        <w:rPr>
          <w:sz w:val="24"/>
          <w:szCs w:val="24"/>
        </w:rPr>
        <w:t xml:space="preserve"> ?, ?</w:t>
      </w:r>
      <w:proofErr w:type="gramStart"/>
      <w:r w:rsidRPr="00FE7195">
        <w:rPr>
          <w:sz w:val="24"/>
          <w:szCs w:val="24"/>
        </w:rPr>
        <w:t>, ?</w:t>
      </w:r>
      <w:proofErr w:type="gramEnd"/>
      <w:r w:rsidRPr="00FE7195">
        <w:rPr>
          <w:sz w:val="24"/>
          <w:szCs w:val="24"/>
        </w:rPr>
        <w:t xml:space="preserve">, ?, </w:t>
      </w:r>
      <w:proofErr w:type="gramStart"/>
      <w:r w:rsidRPr="00FE7195">
        <w:rPr>
          <w:sz w:val="24"/>
          <w:szCs w:val="24"/>
        </w:rPr>
        <w:t>NOW(</w:t>
      </w:r>
      <w:proofErr w:type="gramEnd"/>
      <w:r w:rsidRPr="00FE7195">
        <w:rPr>
          <w:sz w:val="24"/>
          <w:szCs w:val="24"/>
        </w:rPr>
        <w:t>))');</w:t>
      </w:r>
    </w:p>
    <w:p w14:paraId="7AA57D74" w14:textId="77777777" w:rsidR="006C0AEA" w:rsidRPr="00FE7195" w:rsidRDefault="00000000" w:rsidP="00FE7195">
      <w:pPr>
        <w:pStyle w:val="NoSpacing"/>
        <w:rPr>
          <w:sz w:val="24"/>
          <w:szCs w:val="24"/>
        </w:rPr>
      </w:pPr>
      <w:r w:rsidRPr="00FE7195">
        <w:rPr>
          <w:sz w:val="24"/>
          <w:szCs w:val="24"/>
        </w:rPr>
        <w:t>$</w:t>
      </w:r>
      <w:proofErr w:type="spellStart"/>
      <w:r w:rsidRPr="00FE7195">
        <w:rPr>
          <w:sz w:val="24"/>
          <w:szCs w:val="24"/>
        </w:rPr>
        <w:t>stmt</w:t>
      </w:r>
      <w:proofErr w:type="spellEnd"/>
      <w:r w:rsidRPr="00FE7195">
        <w:rPr>
          <w:sz w:val="24"/>
          <w:szCs w:val="24"/>
        </w:rPr>
        <w:t>-&gt;execute([$</w:t>
      </w:r>
      <w:proofErr w:type="spellStart"/>
      <w:r w:rsidRPr="00FE7195">
        <w:rPr>
          <w:sz w:val="24"/>
          <w:szCs w:val="24"/>
        </w:rPr>
        <w:t>user_</w:t>
      </w:r>
      <w:proofErr w:type="gramStart"/>
      <w:r w:rsidRPr="00FE7195">
        <w:rPr>
          <w:sz w:val="24"/>
          <w:szCs w:val="24"/>
        </w:rPr>
        <w:t>id,$title,$</w:t>
      </w:r>
      <w:proofErr w:type="gramEnd"/>
      <w:r w:rsidRPr="00FE7195">
        <w:rPr>
          <w:sz w:val="24"/>
          <w:szCs w:val="24"/>
        </w:rPr>
        <w:t>desc,'general','open</w:t>
      </w:r>
      <w:proofErr w:type="spellEnd"/>
      <w:r w:rsidRPr="00FE7195">
        <w:rPr>
          <w:sz w:val="24"/>
          <w:szCs w:val="24"/>
        </w:rPr>
        <w:t>']);</w:t>
      </w:r>
    </w:p>
    <w:p w14:paraId="39CAC5E0" w14:textId="77777777" w:rsidR="006C0AEA" w:rsidRPr="00FE7195" w:rsidRDefault="00000000" w:rsidP="00FE7195">
      <w:pPr>
        <w:pStyle w:val="NoSpacing"/>
        <w:rPr>
          <w:sz w:val="24"/>
          <w:szCs w:val="24"/>
        </w:rPr>
      </w:pPr>
      <w:r w:rsidRPr="00FE7195">
        <w:rPr>
          <w:sz w:val="24"/>
          <w:szCs w:val="24"/>
        </w:rPr>
        <w:t>?&gt;</w:t>
      </w:r>
    </w:p>
    <w:p w14:paraId="13371697" w14:textId="77777777" w:rsidR="00163544" w:rsidRDefault="00163544" w:rsidP="00163544">
      <w:pPr>
        <w:pStyle w:val="NoSpacing"/>
        <w:rPr>
          <w:sz w:val="24"/>
          <w:szCs w:val="24"/>
        </w:rPr>
      </w:pPr>
    </w:p>
    <w:p w14:paraId="6AC7BAB0" w14:textId="0533119B" w:rsidR="006C0AEA" w:rsidRDefault="00000000" w:rsidP="00163544">
      <w:pPr>
        <w:pStyle w:val="NoSpacing"/>
        <w:jc w:val="center"/>
        <w:rPr>
          <w:b/>
          <w:bCs/>
          <w:color w:val="1F497D" w:themeColor="text2"/>
          <w:sz w:val="28"/>
          <w:szCs w:val="28"/>
          <w:u w:val="single"/>
        </w:rPr>
      </w:pPr>
      <w:r w:rsidRPr="00D37FC9">
        <w:rPr>
          <w:b/>
          <w:bCs/>
          <w:color w:val="1F497D" w:themeColor="text2"/>
          <w:sz w:val="28"/>
          <w:szCs w:val="28"/>
          <w:u w:val="single"/>
        </w:rPr>
        <w:t>Deployment &amp; Setup (Quick)</w:t>
      </w:r>
    </w:p>
    <w:p w14:paraId="5D403EA3" w14:textId="77777777" w:rsidR="00D37FC9" w:rsidRPr="00D37FC9" w:rsidRDefault="00D37FC9" w:rsidP="00163544">
      <w:pPr>
        <w:pStyle w:val="NoSpacing"/>
        <w:jc w:val="center"/>
        <w:rPr>
          <w:b/>
          <w:bCs/>
          <w:color w:val="1F497D" w:themeColor="text2"/>
          <w:sz w:val="28"/>
          <w:szCs w:val="28"/>
        </w:rPr>
      </w:pPr>
    </w:p>
    <w:p w14:paraId="0B51E94D" w14:textId="77777777" w:rsidR="006C0AEA" w:rsidRPr="00D37FC9" w:rsidRDefault="00000000" w:rsidP="00D37FC9">
      <w:pPr>
        <w:pStyle w:val="NoSpacing"/>
        <w:rPr>
          <w:sz w:val="24"/>
          <w:szCs w:val="24"/>
        </w:rPr>
      </w:pPr>
      <w:r w:rsidRPr="00D37FC9">
        <w:rPr>
          <w:sz w:val="24"/>
          <w:szCs w:val="24"/>
        </w:rPr>
        <w:t>1. Install Apache, MySQL, PHP (LAMP)</w:t>
      </w:r>
    </w:p>
    <w:p w14:paraId="606FF015" w14:textId="77777777" w:rsidR="006C0AEA" w:rsidRPr="00D37FC9" w:rsidRDefault="00000000" w:rsidP="00D37FC9">
      <w:pPr>
        <w:pStyle w:val="NoSpacing"/>
        <w:rPr>
          <w:sz w:val="24"/>
          <w:szCs w:val="24"/>
        </w:rPr>
      </w:pPr>
      <w:r w:rsidRPr="00D37FC9">
        <w:rPr>
          <w:sz w:val="24"/>
          <w:szCs w:val="24"/>
        </w:rPr>
        <w:t>2. Place project files in /var/www/html/</w:t>
      </w:r>
      <w:proofErr w:type="spellStart"/>
      <w:r w:rsidRPr="00D37FC9">
        <w:rPr>
          <w:sz w:val="24"/>
          <w:szCs w:val="24"/>
        </w:rPr>
        <w:t>justicedeck</w:t>
      </w:r>
      <w:proofErr w:type="spellEnd"/>
    </w:p>
    <w:p w14:paraId="415A4FEA" w14:textId="77777777" w:rsidR="006C0AEA" w:rsidRPr="00D37FC9" w:rsidRDefault="00000000" w:rsidP="00D37FC9">
      <w:pPr>
        <w:pStyle w:val="NoSpacing"/>
        <w:rPr>
          <w:sz w:val="24"/>
          <w:szCs w:val="24"/>
        </w:rPr>
      </w:pPr>
      <w:r w:rsidRPr="00D37FC9">
        <w:rPr>
          <w:sz w:val="24"/>
          <w:szCs w:val="24"/>
        </w:rPr>
        <w:t>3. Import database schema (provided in SQL file)</w:t>
      </w:r>
    </w:p>
    <w:p w14:paraId="40B88845" w14:textId="77777777" w:rsidR="006C0AEA" w:rsidRPr="00D37FC9" w:rsidRDefault="00000000" w:rsidP="00D37FC9">
      <w:pPr>
        <w:pStyle w:val="NoSpacing"/>
        <w:rPr>
          <w:sz w:val="24"/>
          <w:szCs w:val="24"/>
        </w:rPr>
      </w:pPr>
      <w:r w:rsidRPr="00D37FC9">
        <w:rPr>
          <w:sz w:val="24"/>
          <w:szCs w:val="24"/>
        </w:rPr>
        <w:t xml:space="preserve">4. Configure </w:t>
      </w:r>
      <w:proofErr w:type="spellStart"/>
      <w:r w:rsidRPr="00D37FC9">
        <w:rPr>
          <w:sz w:val="24"/>
          <w:szCs w:val="24"/>
        </w:rPr>
        <w:t>config.php</w:t>
      </w:r>
      <w:proofErr w:type="spellEnd"/>
      <w:r w:rsidRPr="00D37FC9">
        <w:rPr>
          <w:sz w:val="24"/>
          <w:szCs w:val="24"/>
        </w:rPr>
        <w:t xml:space="preserve"> with DB credentials</w:t>
      </w:r>
    </w:p>
    <w:p w14:paraId="025084C1" w14:textId="77777777" w:rsidR="006C0AEA" w:rsidRPr="00D37FC9" w:rsidRDefault="00000000" w:rsidP="00D37FC9">
      <w:pPr>
        <w:pStyle w:val="NoSpacing"/>
        <w:rPr>
          <w:sz w:val="24"/>
          <w:szCs w:val="24"/>
        </w:rPr>
      </w:pPr>
      <w:r w:rsidRPr="00D37FC9">
        <w:rPr>
          <w:sz w:val="24"/>
          <w:szCs w:val="24"/>
        </w:rPr>
        <w:t xml:space="preserve">5. Enable </w:t>
      </w:r>
      <w:proofErr w:type="spellStart"/>
      <w:r w:rsidRPr="00D37FC9">
        <w:rPr>
          <w:sz w:val="24"/>
          <w:szCs w:val="24"/>
        </w:rPr>
        <w:t>mod_rewrite</w:t>
      </w:r>
      <w:proofErr w:type="spellEnd"/>
      <w:r w:rsidRPr="00D37FC9">
        <w:rPr>
          <w:sz w:val="24"/>
          <w:szCs w:val="24"/>
        </w:rPr>
        <w:t xml:space="preserve"> if friendly URLs required</w:t>
      </w:r>
    </w:p>
    <w:p w14:paraId="660190BD" w14:textId="77777777" w:rsidR="006C0AEA" w:rsidRPr="00D37FC9" w:rsidRDefault="00000000" w:rsidP="00D37FC9">
      <w:pPr>
        <w:pStyle w:val="NoSpacing"/>
        <w:rPr>
          <w:sz w:val="24"/>
          <w:szCs w:val="24"/>
        </w:rPr>
      </w:pPr>
      <w:r w:rsidRPr="00D37FC9">
        <w:rPr>
          <w:sz w:val="24"/>
          <w:szCs w:val="24"/>
        </w:rPr>
        <w:t>6. Use HTTPS (Let's Encrypt) in production</w:t>
      </w:r>
    </w:p>
    <w:p w14:paraId="7F7C22E3" w14:textId="77777777" w:rsidR="0026464B" w:rsidRDefault="0026464B" w:rsidP="00D37FC9">
      <w:pPr>
        <w:pStyle w:val="NoSpacing"/>
        <w:rPr>
          <w:sz w:val="24"/>
          <w:szCs w:val="24"/>
        </w:rPr>
      </w:pPr>
    </w:p>
    <w:p w14:paraId="493D4897" w14:textId="75C0C616" w:rsidR="006C0AEA" w:rsidRDefault="00000000" w:rsidP="0026464B">
      <w:pPr>
        <w:pStyle w:val="NoSpacing"/>
        <w:jc w:val="center"/>
        <w:rPr>
          <w:b/>
          <w:bCs/>
          <w:color w:val="1F497D" w:themeColor="text2"/>
          <w:sz w:val="28"/>
          <w:szCs w:val="28"/>
          <w:u w:val="single"/>
        </w:rPr>
      </w:pPr>
      <w:r w:rsidRPr="0026464B">
        <w:rPr>
          <w:b/>
          <w:bCs/>
          <w:color w:val="1F497D" w:themeColor="text2"/>
          <w:sz w:val="28"/>
          <w:szCs w:val="28"/>
          <w:u w:val="single"/>
        </w:rPr>
        <w:t>Deliverables (in ZIP)</w:t>
      </w:r>
    </w:p>
    <w:p w14:paraId="62702199" w14:textId="77777777" w:rsidR="0026464B" w:rsidRPr="0026464B" w:rsidRDefault="0026464B" w:rsidP="0026464B">
      <w:pPr>
        <w:pStyle w:val="NoSpacing"/>
        <w:jc w:val="center"/>
        <w:rPr>
          <w:b/>
          <w:bCs/>
          <w:color w:val="1F497D" w:themeColor="text2"/>
          <w:sz w:val="28"/>
          <w:szCs w:val="28"/>
          <w:u w:val="single"/>
        </w:rPr>
      </w:pPr>
    </w:p>
    <w:p w14:paraId="4F16A624" w14:textId="77777777" w:rsidR="006C0AEA" w:rsidRPr="0026464B" w:rsidRDefault="00000000" w:rsidP="0026464B">
      <w:pPr>
        <w:pStyle w:val="NoSpacing"/>
        <w:rPr>
          <w:sz w:val="24"/>
          <w:szCs w:val="24"/>
        </w:rPr>
      </w:pPr>
      <w:r w:rsidRPr="0026464B">
        <w:rPr>
          <w:sz w:val="24"/>
          <w:szCs w:val="24"/>
        </w:rPr>
        <w:t>- JusticeDesk_Project_Report.docx</w:t>
      </w:r>
    </w:p>
    <w:p w14:paraId="32F09263" w14:textId="77777777" w:rsidR="006C0AEA" w:rsidRPr="0026464B" w:rsidRDefault="00000000" w:rsidP="0026464B">
      <w:pPr>
        <w:pStyle w:val="NoSpacing"/>
        <w:rPr>
          <w:sz w:val="24"/>
          <w:szCs w:val="24"/>
        </w:rPr>
      </w:pPr>
      <w:r w:rsidRPr="0026464B">
        <w:rPr>
          <w:sz w:val="24"/>
          <w:szCs w:val="24"/>
        </w:rPr>
        <w:t>- JusticeDesk_Project_Report.pdf</w:t>
      </w:r>
    </w:p>
    <w:p w14:paraId="522CBB9A" w14:textId="77777777" w:rsidR="006C0AEA" w:rsidRPr="0026464B" w:rsidRDefault="00000000" w:rsidP="0026464B">
      <w:pPr>
        <w:pStyle w:val="NoSpacing"/>
        <w:rPr>
          <w:sz w:val="24"/>
          <w:szCs w:val="24"/>
        </w:rPr>
      </w:pPr>
      <w:r w:rsidRPr="0026464B">
        <w:rPr>
          <w:sz w:val="24"/>
          <w:szCs w:val="24"/>
        </w:rPr>
        <w:t>- README.md (setup instructions)</w:t>
      </w:r>
    </w:p>
    <w:p w14:paraId="1925E268" w14:textId="77777777" w:rsidR="006C0AEA" w:rsidRPr="0026464B" w:rsidRDefault="00000000" w:rsidP="0026464B">
      <w:pPr>
        <w:pStyle w:val="NoSpacing"/>
        <w:rPr>
          <w:sz w:val="24"/>
          <w:szCs w:val="24"/>
        </w:rPr>
      </w:pPr>
      <w:r w:rsidRPr="0026464B">
        <w:rPr>
          <w:sz w:val="24"/>
          <w:szCs w:val="24"/>
        </w:rPr>
        <w:t>- SQL schema file (</w:t>
      </w:r>
      <w:proofErr w:type="spellStart"/>
      <w:r w:rsidRPr="0026464B">
        <w:rPr>
          <w:sz w:val="24"/>
          <w:szCs w:val="24"/>
        </w:rPr>
        <w:t>schema.sql</w:t>
      </w:r>
      <w:proofErr w:type="spellEnd"/>
      <w:r w:rsidRPr="0026464B">
        <w:rPr>
          <w:sz w:val="24"/>
          <w:szCs w:val="24"/>
        </w:rPr>
        <w:t>)</w:t>
      </w:r>
    </w:p>
    <w:p w14:paraId="5D6B72FE" w14:textId="77777777" w:rsidR="006C0AEA" w:rsidRPr="0026464B" w:rsidRDefault="00000000" w:rsidP="0026464B">
      <w:pPr>
        <w:pStyle w:val="NoSpacing"/>
        <w:rPr>
          <w:sz w:val="24"/>
          <w:szCs w:val="24"/>
        </w:rPr>
      </w:pPr>
      <w:r w:rsidRPr="0026464B">
        <w:rPr>
          <w:sz w:val="24"/>
          <w:szCs w:val="24"/>
        </w:rPr>
        <w:t>- Sample demo data (</w:t>
      </w:r>
      <w:proofErr w:type="spellStart"/>
      <w:r w:rsidRPr="0026464B">
        <w:rPr>
          <w:sz w:val="24"/>
          <w:szCs w:val="24"/>
        </w:rPr>
        <w:t>sample_data.sql</w:t>
      </w:r>
      <w:proofErr w:type="spellEnd"/>
      <w:r w:rsidRPr="0026464B">
        <w:rPr>
          <w:sz w:val="24"/>
          <w:szCs w:val="24"/>
        </w:rPr>
        <w:t>)</w:t>
      </w:r>
    </w:p>
    <w:p w14:paraId="7E27517D" w14:textId="77777777" w:rsidR="006C0AEA" w:rsidRPr="0026464B" w:rsidRDefault="00000000" w:rsidP="0026464B">
      <w:pPr>
        <w:pStyle w:val="NoSpacing"/>
        <w:rPr>
          <w:sz w:val="24"/>
          <w:szCs w:val="24"/>
        </w:rPr>
      </w:pPr>
      <w:r w:rsidRPr="0026464B">
        <w:rPr>
          <w:sz w:val="24"/>
          <w:szCs w:val="24"/>
        </w:rPr>
        <w:t>- Admin credentials (example)</w:t>
      </w:r>
    </w:p>
    <w:p w14:paraId="5D1EC3F2" w14:textId="77777777" w:rsidR="00231547" w:rsidRDefault="00231547" w:rsidP="00F450A4"/>
    <w:p w14:paraId="2AD1868C" w14:textId="73CB6641" w:rsidR="006C0AEA" w:rsidRPr="00231547" w:rsidRDefault="00000000" w:rsidP="00231547">
      <w:pPr>
        <w:jc w:val="center"/>
        <w:rPr>
          <w:b/>
          <w:bCs/>
          <w:color w:val="1F497D" w:themeColor="text2"/>
          <w:sz w:val="28"/>
          <w:szCs w:val="28"/>
        </w:rPr>
      </w:pPr>
      <w:r w:rsidRPr="00231547">
        <w:rPr>
          <w:b/>
          <w:bCs/>
          <w:color w:val="1F497D" w:themeColor="text2"/>
          <w:sz w:val="28"/>
          <w:szCs w:val="28"/>
          <w:u w:val="single"/>
        </w:rPr>
        <w:t>Future Enhancements</w:t>
      </w:r>
    </w:p>
    <w:p w14:paraId="432370F1" w14:textId="77777777" w:rsidR="006C0AEA" w:rsidRPr="00231547" w:rsidRDefault="00000000" w:rsidP="00231547">
      <w:pPr>
        <w:pStyle w:val="NoSpacing"/>
        <w:rPr>
          <w:sz w:val="24"/>
          <w:szCs w:val="24"/>
        </w:rPr>
      </w:pPr>
      <w:r w:rsidRPr="00231547">
        <w:rPr>
          <w:sz w:val="24"/>
          <w:szCs w:val="24"/>
        </w:rPr>
        <w:t xml:space="preserve">- Real-time chat with </w:t>
      </w:r>
      <w:proofErr w:type="spellStart"/>
      <w:r w:rsidRPr="00231547">
        <w:rPr>
          <w:sz w:val="24"/>
          <w:szCs w:val="24"/>
        </w:rPr>
        <w:t>WebSockets</w:t>
      </w:r>
      <w:proofErr w:type="spellEnd"/>
    </w:p>
    <w:p w14:paraId="41B09D5A" w14:textId="77777777" w:rsidR="006C0AEA" w:rsidRPr="00231547" w:rsidRDefault="00000000" w:rsidP="00231547">
      <w:pPr>
        <w:pStyle w:val="NoSpacing"/>
        <w:rPr>
          <w:sz w:val="24"/>
          <w:szCs w:val="24"/>
        </w:rPr>
      </w:pPr>
      <w:r w:rsidRPr="00231547">
        <w:rPr>
          <w:sz w:val="24"/>
          <w:szCs w:val="24"/>
        </w:rPr>
        <w:t>- Payment gateway for paid consultations</w:t>
      </w:r>
    </w:p>
    <w:p w14:paraId="2F914A55" w14:textId="77777777" w:rsidR="006C0AEA" w:rsidRPr="00231547" w:rsidRDefault="00000000" w:rsidP="00231547">
      <w:pPr>
        <w:pStyle w:val="NoSpacing"/>
        <w:rPr>
          <w:sz w:val="24"/>
          <w:szCs w:val="24"/>
        </w:rPr>
      </w:pPr>
      <w:r w:rsidRPr="00231547">
        <w:rPr>
          <w:sz w:val="24"/>
          <w:szCs w:val="24"/>
        </w:rPr>
        <w:t>- Role verification via KYC</w:t>
      </w:r>
    </w:p>
    <w:p w14:paraId="73DD610A" w14:textId="77777777" w:rsidR="006C0AEA" w:rsidRPr="00231547" w:rsidRDefault="00000000" w:rsidP="00231547">
      <w:pPr>
        <w:pStyle w:val="NoSpacing"/>
        <w:rPr>
          <w:sz w:val="24"/>
          <w:szCs w:val="24"/>
        </w:rPr>
      </w:pPr>
      <w:r w:rsidRPr="00231547">
        <w:rPr>
          <w:sz w:val="24"/>
          <w:szCs w:val="24"/>
        </w:rPr>
        <w:t>- Mobile-friendly responsive PWA</w:t>
      </w:r>
    </w:p>
    <w:p w14:paraId="0EE0A563" w14:textId="77777777" w:rsidR="006C0AEA" w:rsidRPr="00231547" w:rsidRDefault="00000000" w:rsidP="00231547">
      <w:pPr>
        <w:pStyle w:val="NoSpacing"/>
        <w:rPr>
          <w:sz w:val="24"/>
          <w:szCs w:val="24"/>
        </w:rPr>
      </w:pPr>
      <w:r w:rsidRPr="00231547">
        <w:rPr>
          <w:sz w:val="24"/>
          <w:szCs w:val="24"/>
        </w:rPr>
        <w:t>- AI-powered legal document summarization</w:t>
      </w:r>
    </w:p>
    <w:p w14:paraId="5B35780B" w14:textId="76A708A8" w:rsidR="006C0AEA" w:rsidRDefault="00000000">
      <w:r>
        <w:br w:type="page"/>
      </w:r>
    </w:p>
    <w:p w14:paraId="2D4B16DD" w14:textId="77777777" w:rsidR="006C0AEA" w:rsidRPr="000E0ABD" w:rsidRDefault="00000000" w:rsidP="000E0ABD">
      <w:pPr>
        <w:pStyle w:val="Heading1"/>
        <w:jc w:val="center"/>
        <w:rPr>
          <w:color w:val="1F497D" w:themeColor="text2"/>
          <w:u w:val="single"/>
        </w:rPr>
      </w:pPr>
      <w:r w:rsidRPr="000E0ABD">
        <w:rPr>
          <w:color w:val="1F497D" w:themeColor="text2"/>
          <w:u w:val="single"/>
        </w:rPr>
        <w:lastRenderedPageBreak/>
        <w:t>Conclusion</w:t>
      </w:r>
    </w:p>
    <w:p w14:paraId="34B8E019" w14:textId="77777777" w:rsidR="006C0AEA" w:rsidRPr="000E0ABD" w:rsidRDefault="00000000">
      <w:pPr>
        <w:rPr>
          <w:sz w:val="24"/>
          <w:szCs w:val="24"/>
        </w:rPr>
      </w:pPr>
      <w:proofErr w:type="spellStart"/>
      <w:r w:rsidRPr="000E0ABD">
        <w:rPr>
          <w:sz w:val="24"/>
          <w:szCs w:val="24"/>
        </w:rPr>
        <w:t>JusticeDesk</w:t>
      </w:r>
      <w:proofErr w:type="spellEnd"/>
      <w:r w:rsidRPr="000E0ABD">
        <w:rPr>
          <w:sz w:val="24"/>
          <w:szCs w:val="24"/>
        </w:rPr>
        <w:t xml:space="preserve"> is an MVP designed to address the need for fast access to legal information and connection to legal professionals. The 24-hour </w:t>
      </w:r>
      <w:proofErr w:type="spellStart"/>
      <w:r w:rsidRPr="000E0ABD">
        <w:rPr>
          <w:sz w:val="24"/>
          <w:szCs w:val="24"/>
        </w:rPr>
        <w:t>Hackverse</w:t>
      </w:r>
      <w:proofErr w:type="spellEnd"/>
      <w:r w:rsidRPr="000E0ABD">
        <w:rPr>
          <w:sz w:val="24"/>
          <w:szCs w:val="24"/>
        </w:rPr>
        <w:t xml:space="preserve"> build focuses on core features and a workable admin panel to manage the ecosystem. The project provides a solid foundation for future expansion.</w:t>
      </w:r>
    </w:p>
    <w:p w14:paraId="3379E152" w14:textId="77777777" w:rsidR="006C0AEA" w:rsidRDefault="00000000">
      <w:r w:rsidRPr="000E0ABD">
        <w:rPr>
          <w:sz w:val="24"/>
          <w:szCs w:val="24"/>
        </w:rPr>
        <w:br w:type="page"/>
      </w:r>
    </w:p>
    <w:p w14:paraId="65C5D024" w14:textId="77777777" w:rsidR="006C0AEA" w:rsidRPr="008A1CDA" w:rsidRDefault="00000000" w:rsidP="008A1CDA">
      <w:pPr>
        <w:pStyle w:val="Heading1"/>
        <w:jc w:val="center"/>
        <w:rPr>
          <w:color w:val="1F497D" w:themeColor="text2"/>
          <w:u w:val="single"/>
        </w:rPr>
      </w:pPr>
      <w:r w:rsidRPr="008A1CDA">
        <w:rPr>
          <w:color w:val="1F497D" w:themeColor="text2"/>
          <w:u w:val="single"/>
        </w:rPr>
        <w:lastRenderedPageBreak/>
        <w:t>Appendix: SQL Schema (Key Tables DDL)</w:t>
      </w:r>
    </w:p>
    <w:p w14:paraId="70CEEE9C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>CREATE TABLE users (</w:t>
      </w:r>
    </w:p>
    <w:p w14:paraId="4DA4C856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id INT AUTO_INCREMENT PRIMARY KEY,</w:t>
      </w:r>
    </w:p>
    <w:p w14:paraId="45A67A36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name </w:t>
      </w:r>
      <w:proofErr w:type="gramStart"/>
      <w:r w:rsidRPr="008A1CDA">
        <w:rPr>
          <w:sz w:val="24"/>
          <w:szCs w:val="24"/>
        </w:rPr>
        <w:t>VARCHAR(</w:t>
      </w:r>
      <w:proofErr w:type="gramEnd"/>
      <w:r w:rsidRPr="008A1CDA">
        <w:rPr>
          <w:sz w:val="24"/>
          <w:szCs w:val="24"/>
        </w:rPr>
        <w:t>150),</w:t>
      </w:r>
    </w:p>
    <w:p w14:paraId="1EAB43D5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email </w:t>
      </w:r>
      <w:proofErr w:type="gramStart"/>
      <w:r w:rsidRPr="008A1CDA">
        <w:rPr>
          <w:sz w:val="24"/>
          <w:szCs w:val="24"/>
        </w:rPr>
        <w:t>VARCHAR(</w:t>
      </w:r>
      <w:proofErr w:type="gramEnd"/>
      <w:r w:rsidRPr="008A1CDA">
        <w:rPr>
          <w:sz w:val="24"/>
          <w:szCs w:val="24"/>
        </w:rPr>
        <w:t>150) UNIQUE,</w:t>
      </w:r>
    </w:p>
    <w:p w14:paraId="2B561088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</w:t>
      </w:r>
      <w:proofErr w:type="spellStart"/>
      <w:r w:rsidRPr="008A1CDA">
        <w:rPr>
          <w:sz w:val="24"/>
          <w:szCs w:val="24"/>
        </w:rPr>
        <w:t>password_hash</w:t>
      </w:r>
      <w:proofErr w:type="spellEnd"/>
      <w:r w:rsidRPr="008A1CDA">
        <w:rPr>
          <w:sz w:val="24"/>
          <w:szCs w:val="24"/>
        </w:rPr>
        <w:t xml:space="preserve"> </w:t>
      </w:r>
      <w:proofErr w:type="gramStart"/>
      <w:r w:rsidRPr="008A1CDA">
        <w:rPr>
          <w:sz w:val="24"/>
          <w:szCs w:val="24"/>
        </w:rPr>
        <w:t>VARCHAR(</w:t>
      </w:r>
      <w:proofErr w:type="gramEnd"/>
      <w:r w:rsidRPr="008A1CDA">
        <w:rPr>
          <w:sz w:val="24"/>
          <w:szCs w:val="24"/>
        </w:rPr>
        <w:t>255),</w:t>
      </w:r>
    </w:p>
    <w:p w14:paraId="1FC4F631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phone </w:t>
      </w:r>
      <w:proofErr w:type="gramStart"/>
      <w:r w:rsidRPr="008A1CDA">
        <w:rPr>
          <w:sz w:val="24"/>
          <w:szCs w:val="24"/>
        </w:rPr>
        <w:t>VARCHAR(</w:t>
      </w:r>
      <w:proofErr w:type="gramEnd"/>
      <w:r w:rsidRPr="008A1CDA">
        <w:rPr>
          <w:sz w:val="24"/>
          <w:szCs w:val="24"/>
        </w:rPr>
        <w:t>30),</w:t>
      </w:r>
    </w:p>
    <w:p w14:paraId="622585E6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role ENUM('</w:t>
      </w:r>
      <w:proofErr w:type="spellStart"/>
      <w:r w:rsidRPr="008A1CDA">
        <w:rPr>
          <w:sz w:val="24"/>
          <w:szCs w:val="24"/>
        </w:rPr>
        <w:t>user','lawyer','admin</w:t>
      </w:r>
      <w:proofErr w:type="spellEnd"/>
      <w:r w:rsidRPr="008A1CDA">
        <w:rPr>
          <w:sz w:val="24"/>
          <w:szCs w:val="24"/>
        </w:rPr>
        <w:t>') DEFAULT 'user',</w:t>
      </w:r>
    </w:p>
    <w:p w14:paraId="548EA910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</w:t>
      </w:r>
      <w:proofErr w:type="spellStart"/>
      <w:r w:rsidRPr="008A1CDA">
        <w:rPr>
          <w:sz w:val="24"/>
          <w:szCs w:val="24"/>
        </w:rPr>
        <w:t>created_at</w:t>
      </w:r>
      <w:proofErr w:type="spellEnd"/>
      <w:r w:rsidRPr="008A1CDA">
        <w:rPr>
          <w:sz w:val="24"/>
          <w:szCs w:val="24"/>
        </w:rPr>
        <w:t xml:space="preserve"> DATETIME DEFAULT CURRENT_TIMESTAMP</w:t>
      </w:r>
    </w:p>
    <w:p w14:paraId="7FF8A2DA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>);</w:t>
      </w:r>
    </w:p>
    <w:p w14:paraId="008C6F73" w14:textId="77777777" w:rsidR="006C0AEA" w:rsidRPr="008A1CDA" w:rsidRDefault="006C0AEA" w:rsidP="008A1CDA">
      <w:pPr>
        <w:pStyle w:val="NoSpacing"/>
        <w:rPr>
          <w:sz w:val="24"/>
          <w:szCs w:val="24"/>
        </w:rPr>
      </w:pPr>
    </w:p>
    <w:p w14:paraId="269C31C5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>CREATE TABLE lawyers (</w:t>
      </w:r>
    </w:p>
    <w:p w14:paraId="512E25BD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id INT AUTO_INCREMENT PRIMARY KEY,</w:t>
      </w:r>
    </w:p>
    <w:p w14:paraId="726A9A76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</w:t>
      </w:r>
      <w:proofErr w:type="spellStart"/>
      <w:r w:rsidRPr="008A1CDA">
        <w:rPr>
          <w:sz w:val="24"/>
          <w:szCs w:val="24"/>
        </w:rPr>
        <w:t>user_id</w:t>
      </w:r>
      <w:proofErr w:type="spellEnd"/>
      <w:r w:rsidRPr="008A1CDA">
        <w:rPr>
          <w:sz w:val="24"/>
          <w:szCs w:val="24"/>
        </w:rPr>
        <w:t xml:space="preserve"> INT,</w:t>
      </w:r>
    </w:p>
    <w:p w14:paraId="7EB49E72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qualifications TEXT,</w:t>
      </w:r>
    </w:p>
    <w:p w14:paraId="722F65BC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experience </w:t>
      </w:r>
      <w:proofErr w:type="gramStart"/>
      <w:r w:rsidRPr="008A1CDA">
        <w:rPr>
          <w:sz w:val="24"/>
          <w:szCs w:val="24"/>
        </w:rPr>
        <w:t>VARCHAR(</w:t>
      </w:r>
      <w:proofErr w:type="gramEnd"/>
      <w:r w:rsidRPr="008A1CDA">
        <w:rPr>
          <w:sz w:val="24"/>
          <w:szCs w:val="24"/>
        </w:rPr>
        <w:t>50),</w:t>
      </w:r>
    </w:p>
    <w:p w14:paraId="1F5ED3E9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specialties </w:t>
      </w:r>
      <w:proofErr w:type="gramStart"/>
      <w:r w:rsidRPr="008A1CDA">
        <w:rPr>
          <w:sz w:val="24"/>
          <w:szCs w:val="24"/>
        </w:rPr>
        <w:t>VARCHAR(</w:t>
      </w:r>
      <w:proofErr w:type="gramEnd"/>
      <w:r w:rsidRPr="008A1CDA">
        <w:rPr>
          <w:sz w:val="24"/>
          <w:szCs w:val="24"/>
        </w:rPr>
        <w:t>255),</w:t>
      </w:r>
    </w:p>
    <w:p w14:paraId="13F459CE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</w:t>
      </w:r>
      <w:proofErr w:type="spellStart"/>
      <w:r w:rsidRPr="008A1CDA">
        <w:rPr>
          <w:sz w:val="24"/>
          <w:szCs w:val="24"/>
        </w:rPr>
        <w:t>profile_summary</w:t>
      </w:r>
      <w:proofErr w:type="spellEnd"/>
      <w:r w:rsidRPr="008A1CDA">
        <w:rPr>
          <w:sz w:val="24"/>
          <w:szCs w:val="24"/>
        </w:rPr>
        <w:t xml:space="preserve"> TEXT,</w:t>
      </w:r>
    </w:p>
    <w:p w14:paraId="2025E43E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verified TINYINT DEFAULT 0,</w:t>
      </w:r>
    </w:p>
    <w:p w14:paraId="68B1DF09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FOREIGN KEY (</w:t>
      </w:r>
      <w:proofErr w:type="spellStart"/>
      <w:r w:rsidRPr="008A1CDA">
        <w:rPr>
          <w:sz w:val="24"/>
          <w:szCs w:val="24"/>
        </w:rPr>
        <w:t>user_id</w:t>
      </w:r>
      <w:proofErr w:type="spellEnd"/>
      <w:r w:rsidRPr="008A1CDA">
        <w:rPr>
          <w:sz w:val="24"/>
          <w:szCs w:val="24"/>
        </w:rPr>
        <w:t>) REFERENCES users(id)</w:t>
      </w:r>
    </w:p>
    <w:p w14:paraId="0AC6452C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>);</w:t>
      </w:r>
    </w:p>
    <w:p w14:paraId="735867D9" w14:textId="77777777" w:rsidR="006C0AEA" w:rsidRPr="008A1CDA" w:rsidRDefault="006C0AEA" w:rsidP="008A1CDA">
      <w:pPr>
        <w:pStyle w:val="NoSpacing"/>
        <w:rPr>
          <w:sz w:val="24"/>
          <w:szCs w:val="24"/>
        </w:rPr>
      </w:pPr>
    </w:p>
    <w:p w14:paraId="2194D8E2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>CREATE TABLE submissions (</w:t>
      </w:r>
    </w:p>
    <w:p w14:paraId="6651230D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id INT AUTO_INCREMENT PRIMARY KEY,</w:t>
      </w:r>
    </w:p>
    <w:p w14:paraId="51BA9877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</w:t>
      </w:r>
      <w:proofErr w:type="spellStart"/>
      <w:r w:rsidRPr="008A1CDA">
        <w:rPr>
          <w:sz w:val="24"/>
          <w:szCs w:val="24"/>
        </w:rPr>
        <w:t>user_id</w:t>
      </w:r>
      <w:proofErr w:type="spellEnd"/>
      <w:r w:rsidRPr="008A1CDA">
        <w:rPr>
          <w:sz w:val="24"/>
          <w:szCs w:val="24"/>
        </w:rPr>
        <w:t xml:space="preserve"> INT,</w:t>
      </w:r>
    </w:p>
    <w:p w14:paraId="7E77F8E6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title </w:t>
      </w:r>
      <w:proofErr w:type="gramStart"/>
      <w:r w:rsidRPr="008A1CDA">
        <w:rPr>
          <w:sz w:val="24"/>
          <w:szCs w:val="24"/>
        </w:rPr>
        <w:t>VARCHAR(</w:t>
      </w:r>
      <w:proofErr w:type="gramEnd"/>
      <w:r w:rsidRPr="008A1CDA">
        <w:rPr>
          <w:sz w:val="24"/>
          <w:szCs w:val="24"/>
        </w:rPr>
        <w:t>255),</w:t>
      </w:r>
    </w:p>
    <w:p w14:paraId="5B94906E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description TEXT,</w:t>
      </w:r>
    </w:p>
    <w:p w14:paraId="6D75B5FB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category </w:t>
      </w:r>
      <w:proofErr w:type="gramStart"/>
      <w:r w:rsidRPr="008A1CDA">
        <w:rPr>
          <w:sz w:val="24"/>
          <w:szCs w:val="24"/>
        </w:rPr>
        <w:t>VARCHAR(</w:t>
      </w:r>
      <w:proofErr w:type="gramEnd"/>
      <w:r w:rsidRPr="008A1CDA">
        <w:rPr>
          <w:sz w:val="24"/>
          <w:szCs w:val="24"/>
        </w:rPr>
        <w:t>100),</w:t>
      </w:r>
    </w:p>
    <w:p w14:paraId="57D35F36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status </w:t>
      </w:r>
      <w:proofErr w:type="gramStart"/>
      <w:r w:rsidRPr="008A1CDA">
        <w:rPr>
          <w:sz w:val="24"/>
          <w:szCs w:val="24"/>
        </w:rPr>
        <w:t>VARCHAR(</w:t>
      </w:r>
      <w:proofErr w:type="gramEnd"/>
      <w:r w:rsidRPr="008A1CDA">
        <w:rPr>
          <w:sz w:val="24"/>
          <w:szCs w:val="24"/>
        </w:rPr>
        <w:t>50) DEFAULT 'open',</w:t>
      </w:r>
    </w:p>
    <w:p w14:paraId="62F86C5D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</w:t>
      </w:r>
      <w:proofErr w:type="spellStart"/>
      <w:r w:rsidRPr="008A1CDA">
        <w:rPr>
          <w:sz w:val="24"/>
          <w:szCs w:val="24"/>
        </w:rPr>
        <w:t>assigned_lawyer_id</w:t>
      </w:r>
      <w:proofErr w:type="spellEnd"/>
      <w:r w:rsidRPr="008A1CDA">
        <w:rPr>
          <w:sz w:val="24"/>
          <w:szCs w:val="24"/>
        </w:rPr>
        <w:t xml:space="preserve"> INT NULL,</w:t>
      </w:r>
    </w:p>
    <w:p w14:paraId="6F620C24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</w:t>
      </w:r>
      <w:proofErr w:type="spellStart"/>
      <w:r w:rsidRPr="008A1CDA">
        <w:rPr>
          <w:sz w:val="24"/>
          <w:szCs w:val="24"/>
        </w:rPr>
        <w:t>created_at</w:t>
      </w:r>
      <w:proofErr w:type="spellEnd"/>
      <w:r w:rsidRPr="008A1CDA">
        <w:rPr>
          <w:sz w:val="24"/>
          <w:szCs w:val="24"/>
        </w:rPr>
        <w:t xml:space="preserve"> DATETIME DEFAULT CURRENT_TIMESTAMP,</w:t>
      </w:r>
    </w:p>
    <w:p w14:paraId="1F78B18C" w14:textId="77777777" w:rsidR="006C0AEA" w:rsidRPr="008A1CD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 xml:space="preserve"> FOREIGN KEY (</w:t>
      </w:r>
      <w:proofErr w:type="spellStart"/>
      <w:r w:rsidRPr="008A1CDA">
        <w:rPr>
          <w:sz w:val="24"/>
          <w:szCs w:val="24"/>
        </w:rPr>
        <w:t>user_id</w:t>
      </w:r>
      <w:proofErr w:type="spellEnd"/>
      <w:r w:rsidRPr="008A1CDA">
        <w:rPr>
          <w:sz w:val="24"/>
          <w:szCs w:val="24"/>
        </w:rPr>
        <w:t>) REFERENCES users(id)</w:t>
      </w:r>
    </w:p>
    <w:p w14:paraId="594E793C" w14:textId="74C807F4" w:rsidR="006C0AEA" w:rsidRDefault="00000000" w:rsidP="008A1CDA">
      <w:pPr>
        <w:pStyle w:val="NoSpacing"/>
        <w:rPr>
          <w:sz w:val="24"/>
          <w:szCs w:val="24"/>
        </w:rPr>
      </w:pPr>
      <w:r w:rsidRPr="008A1CDA">
        <w:rPr>
          <w:sz w:val="24"/>
          <w:szCs w:val="24"/>
        </w:rPr>
        <w:t>);</w:t>
      </w:r>
    </w:p>
    <w:sectPr w:rsidR="006C0A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8645403">
    <w:abstractNumId w:val="8"/>
  </w:num>
  <w:num w:numId="2" w16cid:durableId="740178842">
    <w:abstractNumId w:val="6"/>
  </w:num>
  <w:num w:numId="3" w16cid:durableId="988555830">
    <w:abstractNumId w:val="5"/>
  </w:num>
  <w:num w:numId="4" w16cid:durableId="1532255565">
    <w:abstractNumId w:val="4"/>
  </w:num>
  <w:num w:numId="5" w16cid:durableId="2020306877">
    <w:abstractNumId w:val="7"/>
  </w:num>
  <w:num w:numId="6" w16cid:durableId="151915434">
    <w:abstractNumId w:val="3"/>
  </w:num>
  <w:num w:numId="7" w16cid:durableId="240255031">
    <w:abstractNumId w:val="2"/>
  </w:num>
  <w:num w:numId="8" w16cid:durableId="261912564">
    <w:abstractNumId w:val="1"/>
  </w:num>
  <w:num w:numId="9" w16cid:durableId="142549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3E1"/>
    <w:rsid w:val="00034616"/>
    <w:rsid w:val="0006063C"/>
    <w:rsid w:val="000C54D8"/>
    <w:rsid w:val="000E0ABD"/>
    <w:rsid w:val="0015074B"/>
    <w:rsid w:val="00152045"/>
    <w:rsid w:val="00163544"/>
    <w:rsid w:val="00231547"/>
    <w:rsid w:val="0026464B"/>
    <w:rsid w:val="002740BE"/>
    <w:rsid w:val="0029639D"/>
    <w:rsid w:val="00326F90"/>
    <w:rsid w:val="0038410D"/>
    <w:rsid w:val="00450B1A"/>
    <w:rsid w:val="00450E1A"/>
    <w:rsid w:val="005B461F"/>
    <w:rsid w:val="006C0AEA"/>
    <w:rsid w:val="008A1CDA"/>
    <w:rsid w:val="008D0809"/>
    <w:rsid w:val="008F7678"/>
    <w:rsid w:val="00964C40"/>
    <w:rsid w:val="009F2479"/>
    <w:rsid w:val="00A822FD"/>
    <w:rsid w:val="00AA1D8D"/>
    <w:rsid w:val="00B47730"/>
    <w:rsid w:val="00B762DD"/>
    <w:rsid w:val="00C23B3D"/>
    <w:rsid w:val="00CB0664"/>
    <w:rsid w:val="00CC27E6"/>
    <w:rsid w:val="00D37FC9"/>
    <w:rsid w:val="00D54977"/>
    <w:rsid w:val="00DF3CE0"/>
    <w:rsid w:val="00E227C5"/>
    <w:rsid w:val="00E40E60"/>
    <w:rsid w:val="00F450A4"/>
    <w:rsid w:val="00FC693F"/>
    <w:rsid w:val="00FE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EF53F26-DFD4-4E3E-BFEF-EF4EB7B5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Thrilochana Nakkella</cp:lastModifiedBy>
  <cp:revision>27</cp:revision>
  <dcterms:created xsi:type="dcterms:W3CDTF">2013-12-23T23:15:00Z</dcterms:created>
  <dcterms:modified xsi:type="dcterms:W3CDTF">2025-10-19T00:18:00Z</dcterms:modified>
  <cp:category/>
</cp:coreProperties>
</file>